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68F" w:rsidRDefault="002E768F" w:rsidP="00571256">
      <w:pPr>
        <w:spacing w:after="0"/>
        <w:ind w:firstLineChars="0" w:firstLine="0"/>
        <w:jc w:val="center"/>
        <w:rPr>
          <w:rFonts w:ascii="仿宋" w:eastAsia="仿宋" w:hAnsi="仿宋"/>
          <w:b/>
          <w:sz w:val="40"/>
          <w:lang w:eastAsia="zh-CN"/>
        </w:rPr>
      </w:pPr>
    </w:p>
    <w:p w:rsidR="00141930" w:rsidRPr="002E768F" w:rsidRDefault="004F0A12" w:rsidP="00571256">
      <w:pPr>
        <w:spacing w:after="0"/>
        <w:ind w:firstLineChars="0" w:firstLine="0"/>
        <w:jc w:val="center"/>
        <w:rPr>
          <w:rFonts w:ascii="仿宋" w:eastAsia="仿宋" w:hAnsi="仿宋" w:cs="Yu Gothic UI"/>
          <w:b/>
          <w:sz w:val="48"/>
          <w:lang w:eastAsia="zh-CN"/>
        </w:rPr>
      </w:pPr>
      <w:r w:rsidRPr="002E768F">
        <w:rPr>
          <w:rFonts w:ascii="仿宋" w:eastAsia="仿宋" w:hAnsi="仿宋" w:hint="eastAsia"/>
          <w:b/>
          <w:sz w:val="48"/>
          <w:lang w:eastAsia="zh-CN"/>
        </w:rPr>
        <w:t>分子</w:t>
      </w:r>
      <w:r w:rsidRPr="002E768F">
        <w:rPr>
          <w:rFonts w:ascii="仿宋" w:eastAsia="仿宋" w:hAnsi="仿宋" w:cs="微软雅黑" w:hint="eastAsia"/>
          <w:b/>
          <w:sz w:val="48"/>
          <w:lang w:eastAsia="zh-CN"/>
        </w:rPr>
        <w:t>标记检测报</w:t>
      </w:r>
      <w:r w:rsidRPr="002E768F">
        <w:rPr>
          <w:rFonts w:ascii="仿宋" w:eastAsia="仿宋" w:hAnsi="仿宋" w:cs="Yu Gothic UI" w:hint="eastAsia"/>
          <w:b/>
          <w:sz w:val="48"/>
          <w:lang w:eastAsia="zh-CN"/>
        </w:rPr>
        <w:t>告</w:t>
      </w:r>
    </w:p>
    <w:p w:rsidR="00691D98" w:rsidRDefault="00691D98" w:rsidP="00571256">
      <w:pPr>
        <w:spacing w:after="0"/>
        <w:ind w:firstLineChars="0" w:firstLine="0"/>
        <w:jc w:val="center"/>
        <w:rPr>
          <w:rFonts w:ascii="仿宋" w:eastAsia="仿宋" w:hAnsi="仿宋" w:cs="Yu Gothic UI"/>
          <w:b/>
          <w:sz w:val="40"/>
          <w:lang w:eastAsia="zh-CN"/>
        </w:rPr>
      </w:pPr>
    </w:p>
    <w:p w:rsidR="002E768F" w:rsidRPr="00571256" w:rsidRDefault="002E768F" w:rsidP="00571256">
      <w:pPr>
        <w:spacing w:after="0"/>
        <w:ind w:firstLineChars="0" w:firstLine="0"/>
        <w:jc w:val="center"/>
        <w:rPr>
          <w:rFonts w:ascii="仿宋" w:eastAsia="仿宋" w:hAnsi="仿宋" w:cs="Yu Gothic UI"/>
          <w:b/>
          <w:sz w:val="40"/>
          <w:lang w:eastAsia="zh-CN"/>
        </w:rPr>
      </w:pPr>
    </w:p>
    <w:p w:rsidR="004F0A12" w:rsidRPr="00BD4004" w:rsidRDefault="004F0A12" w:rsidP="00571256">
      <w:pPr>
        <w:pStyle w:val="1"/>
        <w:spacing w:before="0"/>
        <w:ind w:firstLineChars="0" w:firstLine="0"/>
        <w:rPr>
          <w:rFonts w:ascii="仿宋" w:eastAsia="仿宋" w:hAnsi="仿宋"/>
          <w:lang w:eastAsia="zh-CN"/>
        </w:rPr>
      </w:pPr>
      <w:r w:rsidRPr="00BD4004">
        <w:rPr>
          <w:rFonts w:ascii="仿宋" w:eastAsia="仿宋" w:hAnsi="仿宋" w:hint="eastAsia"/>
          <w:lang w:eastAsia="zh-CN"/>
        </w:rPr>
        <w:t>1. 研究背景</w:t>
      </w:r>
    </w:p>
    <w:p w:rsidR="004F0A12" w:rsidRPr="00BD4004" w:rsidRDefault="00AC1501" w:rsidP="00571256">
      <w:pPr>
        <w:spacing w:after="0"/>
        <w:ind w:firstLine="480"/>
        <w:rPr>
          <w:rFonts w:ascii="仿宋" w:eastAsia="仿宋" w:hAnsi="仿宋"/>
          <w:sz w:val="24"/>
          <w:szCs w:val="24"/>
          <w:lang w:eastAsia="zh-CN"/>
        </w:rPr>
      </w:pPr>
      <w:r w:rsidRPr="00BD4004">
        <w:rPr>
          <w:rFonts w:ascii="仿宋" w:eastAsia="仿宋" w:hAnsi="仿宋" w:hint="eastAsia"/>
          <w:sz w:val="24"/>
          <w:szCs w:val="24"/>
          <w:lang w:eastAsia="zh-CN"/>
        </w:rPr>
        <w:t>烟草</w:t>
      </w:r>
      <w:r w:rsidR="0034234D" w:rsidRPr="0034234D">
        <w:rPr>
          <w:rFonts w:ascii="仿宋" w:eastAsia="仿宋" w:hAnsi="仿宋" w:hint="eastAsia"/>
          <w:sz w:val="24"/>
          <w:szCs w:val="24"/>
          <w:lang w:eastAsia="zh-CN"/>
        </w:rPr>
        <w:t>垄叶</w:t>
      </w:r>
      <w:r w:rsidRPr="00BD4004">
        <w:rPr>
          <w:rFonts w:ascii="仿宋" w:eastAsia="仿宋" w:hAnsi="仿宋" w:hint="eastAsia"/>
          <w:sz w:val="24"/>
          <w:szCs w:val="24"/>
          <w:lang w:eastAsia="zh-CN"/>
        </w:rPr>
        <w:t>数基因位点验证</w:t>
      </w:r>
      <w:r w:rsidRPr="00BD4004">
        <w:rPr>
          <w:rFonts w:ascii="仿宋" w:eastAsia="仿宋" w:hAnsi="仿宋" w:cs="微软雅黑" w:hint="eastAsia"/>
          <w:sz w:val="24"/>
          <w:szCs w:val="24"/>
          <w:lang w:eastAsia="zh-CN"/>
        </w:rPr>
        <w:t>，</w:t>
      </w:r>
      <w:r w:rsidR="004F0A12" w:rsidRPr="00BD4004">
        <w:rPr>
          <w:rFonts w:ascii="仿宋" w:eastAsia="仿宋" w:hAnsi="仿宋" w:cs="微软雅黑" w:hint="eastAsia"/>
          <w:sz w:val="24"/>
          <w:szCs w:val="24"/>
          <w:lang w:eastAsia="zh-CN"/>
        </w:rPr>
        <w:t>对</w:t>
      </w:r>
      <w:r w:rsidR="004F0A12" w:rsidRPr="00BD4004">
        <w:rPr>
          <w:rFonts w:ascii="仿宋" w:eastAsia="仿宋" w:hAnsi="仿宋" w:hint="eastAsia"/>
          <w:sz w:val="24"/>
          <w:szCs w:val="24"/>
          <w:lang w:eastAsia="zh-CN"/>
        </w:rPr>
        <w:t>群体的</w:t>
      </w:r>
      <w:r w:rsidR="0034234D" w:rsidRPr="0034234D">
        <w:rPr>
          <w:rFonts w:ascii="仿宋" w:eastAsia="仿宋" w:hAnsi="仿宋" w:hint="eastAsia"/>
          <w:sz w:val="24"/>
          <w:szCs w:val="24"/>
          <w:lang w:eastAsia="zh-CN"/>
        </w:rPr>
        <w:t>垄叶</w:t>
      </w:r>
      <w:r w:rsidR="004F0A12" w:rsidRPr="00BD4004">
        <w:rPr>
          <w:rFonts w:ascii="仿宋" w:eastAsia="仿宋" w:hAnsi="仿宋" w:hint="eastAsia"/>
          <w:sz w:val="24"/>
          <w:szCs w:val="24"/>
          <w:lang w:eastAsia="zh-CN"/>
        </w:rPr>
        <w:t>数极端个体</w:t>
      </w:r>
      <w:r w:rsidR="004F53BA" w:rsidRPr="00BD4004">
        <w:rPr>
          <w:rFonts w:ascii="仿宋" w:eastAsia="仿宋" w:hAnsi="仿宋" w:hint="eastAsia"/>
          <w:sz w:val="24"/>
          <w:szCs w:val="24"/>
          <w:lang w:eastAsia="zh-CN"/>
        </w:rPr>
        <w:t>，</w:t>
      </w:r>
      <w:r w:rsidR="004F0A12" w:rsidRPr="00BD4004">
        <w:rPr>
          <w:rFonts w:ascii="仿宋" w:eastAsia="仿宋" w:hAnsi="仿宋" w:hint="eastAsia"/>
          <w:sz w:val="24"/>
          <w:szCs w:val="24"/>
          <w:lang w:eastAsia="zh-CN"/>
        </w:rPr>
        <w:t>利用</w:t>
      </w:r>
      <w:r w:rsidR="004F0A12" w:rsidRPr="00BD4004">
        <w:rPr>
          <w:rFonts w:ascii="仿宋" w:eastAsia="仿宋" w:hAnsi="仿宋"/>
          <w:sz w:val="24"/>
          <w:szCs w:val="24"/>
          <w:lang w:eastAsia="zh-CN"/>
        </w:rPr>
        <w:t xml:space="preserve"> </w:t>
      </w:r>
      <w:r w:rsidR="004F53BA" w:rsidRPr="00BD4004">
        <w:rPr>
          <w:rFonts w:ascii="仿宋" w:eastAsia="仿宋" w:hAnsi="仿宋"/>
          <w:sz w:val="24"/>
          <w:szCs w:val="24"/>
          <w:lang w:eastAsia="zh-CN"/>
        </w:rPr>
        <w:t>6</w:t>
      </w:r>
      <w:r w:rsidR="004F0A12" w:rsidRPr="00BD4004">
        <w:rPr>
          <w:rFonts w:ascii="仿宋" w:eastAsia="仿宋" w:hAnsi="仿宋" w:hint="eastAsia"/>
          <w:sz w:val="24"/>
          <w:szCs w:val="24"/>
          <w:lang w:eastAsia="zh-CN"/>
        </w:rPr>
        <w:t>个分子</w:t>
      </w:r>
      <w:r w:rsidR="006D0815">
        <w:rPr>
          <w:rFonts w:ascii="仿宋" w:eastAsia="仿宋" w:hAnsi="仿宋" w:cs="微软雅黑" w:hint="eastAsia"/>
          <w:sz w:val="24"/>
          <w:szCs w:val="24"/>
          <w:lang w:eastAsia="zh-CN"/>
        </w:rPr>
        <w:t>标记使用</w:t>
      </w:r>
      <w:r w:rsidR="004F53BA" w:rsidRPr="00BD4004">
        <w:rPr>
          <w:rFonts w:ascii="仿宋" w:eastAsia="仿宋" w:hAnsi="仿宋" w:cs="Yu Gothic UI" w:hint="eastAsia"/>
          <w:sz w:val="24"/>
          <w:szCs w:val="24"/>
          <w:lang w:eastAsia="zh-CN"/>
        </w:rPr>
        <w:t>单因素方差分析验证</w:t>
      </w:r>
      <w:r w:rsidR="006D0815">
        <w:rPr>
          <w:rFonts w:ascii="仿宋" w:eastAsia="仿宋" w:hAnsi="仿宋" w:cs="Yu Gothic UI" w:hint="eastAsia"/>
          <w:sz w:val="24"/>
          <w:szCs w:val="24"/>
          <w:lang w:eastAsia="zh-CN"/>
        </w:rPr>
        <w:t>其</w:t>
      </w:r>
      <w:r w:rsidR="004F53BA" w:rsidRPr="00BD4004">
        <w:rPr>
          <w:rFonts w:ascii="仿宋" w:eastAsia="仿宋" w:hAnsi="仿宋" w:cs="Yu Gothic UI" w:hint="eastAsia"/>
          <w:sz w:val="24"/>
          <w:szCs w:val="24"/>
          <w:lang w:eastAsia="zh-CN"/>
        </w:rPr>
        <w:t>位点表型相关性</w:t>
      </w:r>
      <w:r w:rsidR="006D0815">
        <w:rPr>
          <w:rFonts w:ascii="仿宋" w:eastAsia="仿宋" w:hAnsi="仿宋" w:cs="Yu Gothic UI" w:hint="eastAsia"/>
          <w:sz w:val="24"/>
          <w:szCs w:val="24"/>
          <w:lang w:eastAsia="zh-CN"/>
        </w:rPr>
        <w:t>。</w:t>
      </w:r>
    </w:p>
    <w:p w:rsidR="004F0A12" w:rsidRPr="00BD4004" w:rsidRDefault="004F0A12" w:rsidP="00571256">
      <w:pPr>
        <w:pStyle w:val="1"/>
        <w:spacing w:before="0"/>
        <w:ind w:firstLineChars="0" w:firstLine="0"/>
        <w:rPr>
          <w:rFonts w:ascii="仿宋" w:eastAsia="仿宋" w:hAnsi="仿宋"/>
          <w:lang w:eastAsia="zh-CN"/>
        </w:rPr>
      </w:pPr>
      <w:r w:rsidRPr="00BD4004">
        <w:rPr>
          <w:rFonts w:ascii="仿宋" w:eastAsia="仿宋" w:hAnsi="仿宋" w:hint="eastAsia"/>
          <w:lang w:eastAsia="zh-CN"/>
        </w:rPr>
        <w:t>2. 材料与方法</w:t>
      </w:r>
    </w:p>
    <w:p w:rsidR="004F0A12" w:rsidRPr="00BD4004" w:rsidRDefault="004F0A12" w:rsidP="00571256">
      <w:pPr>
        <w:pStyle w:val="21"/>
        <w:spacing w:before="0"/>
        <w:ind w:firstLineChars="0" w:firstLine="0"/>
        <w:rPr>
          <w:rFonts w:ascii="仿宋" w:eastAsia="仿宋" w:hAnsi="仿宋"/>
          <w:sz w:val="24"/>
          <w:szCs w:val="24"/>
          <w:lang w:eastAsia="zh-CN"/>
        </w:rPr>
      </w:pPr>
      <w:r w:rsidRPr="00BD4004">
        <w:rPr>
          <w:rFonts w:ascii="仿宋" w:eastAsia="仿宋" w:hAnsi="仿宋"/>
          <w:sz w:val="24"/>
          <w:szCs w:val="24"/>
          <w:lang w:eastAsia="zh-CN"/>
        </w:rPr>
        <w:t xml:space="preserve">2.1 </w:t>
      </w:r>
      <w:r w:rsidRPr="00BD4004">
        <w:rPr>
          <w:rFonts w:ascii="仿宋" w:eastAsia="仿宋" w:hAnsi="仿宋" w:cs="微软雅黑" w:hint="eastAsia"/>
          <w:sz w:val="24"/>
          <w:szCs w:val="24"/>
          <w:lang w:eastAsia="zh-CN"/>
        </w:rPr>
        <w:t>试验</w:t>
      </w:r>
      <w:r w:rsidRPr="00BD4004">
        <w:rPr>
          <w:rFonts w:ascii="仿宋" w:eastAsia="仿宋" w:hAnsi="仿宋" w:cs="MS Gothic" w:hint="eastAsia"/>
          <w:sz w:val="24"/>
          <w:szCs w:val="24"/>
          <w:lang w:eastAsia="zh-CN"/>
        </w:rPr>
        <w:t>材料</w:t>
      </w:r>
    </w:p>
    <w:p w:rsidR="004F0A12" w:rsidRPr="00BD4004" w:rsidRDefault="004F0A12" w:rsidP="00571256">
      <w:pPr>
        <w:spacing w:after="0"/>
        <w:ind w:firstLine="480"/>
        <w:rPr>
          <w:rFonts w:ascii="仿宋" w:eastAsia="仿宋" w:hAnsi="仿宋"/>
          <w:sz w:val="24"/>
          <w:szCs w:val="24"/>
          <w:lang w:eastAsia="zh-CN"/>
        </w:rPr>
      </w:pPr>
      <w:r w:rsidRPr="00BD4004">
        <w:rPr>
          <w:rFonts w:ascii="仿宋" w:eastAsia="仿宋" w:hAnsi="仿宋" w:hint="eastAsia"/>
          <w:sz w:val="24"/>
          <w:szCs w:val="24"/>
          <w:lang w:eastAsia="zh-CN"/>
        </w:rPr>
        <w:t>本项目群体</w:t>
      </w:r>
      <w:r w:rsidR="004F53BA" w:rsidRPr="00BD4004">
        <w:rPr>
          <w:rFonts w:ascii="仿宋" w:eastAsia="仿宋" w:hAnsi="仿宋" w:hint="eastAsia"/>
          <w:sz w:val="24"/>
          <w:szCs w:val="24"/>
          <w:lang w:eastAsia="zh-CN"/>
        </w:rPr>
        <w:t>包含同时拥有基因型和</w:t>
      </w:r>
      <w:r w:rsidR="0034234D" w:rsidRPr="0034234D">
        <w:rPr>
          <w:rFonts w:ascii="仿宋" w:eastAsia="仿宋" w:hAnsi="仿宋" w:hint="eastAsia"/>
          <w:sz w:val="24"/>
          <w:szCs w:val="24"/>
          <w:lang w:eastAsia="zh-CN"/>
        </w:rPr>
        <w:t>垄叶</w:t>
      </w:r>
      <w:r w:rsidR="004F53BA" w:rsidRPr="00BD4004">
        <w:rPr>
          <w:rFonts w:ascii="仿宋" w:eastAsia="仿宋" w:hAnsi="仿宋" w:hint="eastAsia"/>
          <w:sz w:val="24"/>
          <w:szCs w:val="24"/>
          <w:lang w:eastAsia="zh-CN"/>
        </w:rPr>
        <w:t>数目表型</w:t>
      </w:r>
      <w:r w:rsidRPr="00BD4004">
        <w:rPr>
          <w:rFonts w:ascii="仿宋" w:eastAsia="仿宋" w:hAnsi="仿宋" w:hint="eastAsia"/>
          <w:sz w:val="24"/>
          <w:szCs w:val="24"/>
          <w:lang w:eastAsia="zh-CN"/>
        </w:rPr>
        <w:t>的</w:t>
      </w:r>
      <w:r w:rsidRPr="00BD4004">
        <w:rPr>
          <w:rFonts w:ascii="仿宋" w:eastAsia="仿宋" w:hAnsi="仿宋"/>
          <w:sz w:val="24"/>
          <w:szCs w:val="24"/>
          <w:lang w:eastAsia="zh-CN"/>
        </w:rPr>
        <w:t xml:space="preserve"> </w:t>
      </w:r>
      <w:r w:rsidR="00046433" w:rsidRPr="00BD4004">
        <w:rPr>
          <w:rFonts w:ascii="仿宋" w:eastAsia="仿宋" w:hAnsi="仿宋"/>
          <w:sz w:val="24"/>
          <w:szCs w:val="24"/>
          <w:lang w:eastAsia="zh-CN"/>
        </w:rPr>
        <w:t>8</w:t>
      </w:r>
      <w:r w:rsidR="0034234D">
        <w:rPr>
          <w:rFonts w:ascii="仿宋" w:eastAsia="仿宋" w:hAnsi="仿宋"/>
          <w:sz w:val="24"/>
          <w:szCs w:val="24"/>
          <w:lang w:eastAsia="zh-CN"/>
        </w:rPr>
        <w:t>69</w:t>
      </w:r>
      <w:r w:rsidRPr="00BD4004">
        <w:rPr>
          <w:rFonts w:ascii="仿宋" w:eastAsia="仿宋" w:hAnsi="仿宋"/>
          <w:sz w:val="24"/>
          <w:szCs w:val="24"/>
          <w:lang w:eastAsia="zh-CN"/>
        </w:rPr>
        <w:t xml:space="preserve"> </w:t>
      </w:r>
      <w:r w:rsidRPr="00BD4004">
        <w:rPr>
          <w:rFonts w:ascii="仿宋" w:eastAsia="仿宋" w:hAnsi="仿宋" w:hint="eastAsia"/>
          <w:sz w:val="24"/>
          <w:szCs w:val="24"/>
          <w:lang w:eastAsia="zh-CN"/>
        </w:rPr>
        <w:t>个单株。</w:t>
      </w:r>
    </w:p>
    <w:p w:rsidR="004F0A12" w:rsidRPr="00BD4004" w:rsidRDefault="004F0A12" w:rsidP="00571256">
      <w:pPr>
        <w:pStyle w:val="21"/>
        <w:spacing w:before="0"/>
        <w:ind w:firstLineChars="0" w:firstLine="0"/>
        <w:rPr>
          <w:rFonts w:ascii="仿宋" w:eastAsia="仿宋" w:hAnsi="仿宋"/>
          <w:sz w:val="24"/>
          <w:szCs w:val="24"/>
          <w:lang w:eastAsia="zh-CN"/>
        </w:rPr>
      </w:pPr>
      <w:r w:rsidRPr="00BD4004">
        <w:rPr>
          <w:rFonts w:ascii="仿宋" w:eastAsia="仿宋" w:hAnsi="仿宋"/>
          <w:sz w:val="24"/>
          <w:szCs w:val="24"/>
          <w:lang w:eastAsia="zh-CN"/>
        </w:rPr>
        <w:t xml:space="preserve">2.2 </w:t>
      </w:r>
      <w:r w:rsidRPr="00BD4004">
        <w:rPr>
          <w:rFonts w:ascii="仿宋" w:eastAsia="仿宋" w:hAnsi="仿宋" w:hint="eastAsia"/>
          <w:sz w:val="24"/>
          <w:szCs w:val="24"/>
          <w:lang w:eastAsia="zh-CN"/>
        </w:rPr>
        <w:t>标记开发检测</w:t>
      </w:r>
      <w:r w:rsidR="008D0BB8" w:rsidRPr="00BD4004">
        <w:rPr>
          <w:rFonts w:ascii="仿宋" w:eastAsia="仿宋" w:hAnsi="仿宋" w:hint="eastAsia"/>
          <w:sz w:val="24"/>
          <w:szCs w:val="24"/>
          <w:lang w:eastAsia="zh-CN"/>
        </w:rPr>
        <w:t>结果</w:t>
      </w:r>
    </w:p>
    <w:p w:rsidR="00BD4004" w:rsidRPr="00BD4004" w:rsidRDefault="00EF62D5" w:rsidP="00571256">
      <w:pPr>
        <w:spacing w:after="0"/>
        <w:ind w:firstLine="480"/>
        <w:rPr>
          <w:rFonts w:ascii="仿宋" w:eastAsia="仿宋" w:hAnsi="仿宋"/>
          <w:sz w:val="24"/>
          <w:szCs w:val="24"/>
          <w:lang w:eastAsia="zh-CN"/>
        </w:rPr>
      </w:pPr>
      <w:r w:rsidRPr="00BD4004">
        <w:rPr>
          <w:rFonts w:ascii="仿宋" w:eastAsia="仿宋" w:hAnsi="仿宋" w:hint="eastAsia"/>
          <w:sz w:val="24"/>
          <w:szCs w:val="24"/>
          <w:lang w:eastAsia="zh-CN"/>
        </w:rPr>
        <w:t>对6个分子标记进行单因素方差分析检测。</w:t>
      </w:r>
      <w:r w:rsidR="00691D98">
        <w:rPr>
          <w:rFonts w:ascii="仿宋" w:eastAsia="仿宋" w:hAnsi="仿宋" w:hint="eastAsia"/>
          <w:sz w:val="24"/>
          <w:szCs w:val="24"/>
          <w:lang w:eastAsia="zh-CN"/>
        </w:rPr>
        <w:t>其中，</w:t>
      </w:r>
      <w:r w:rsidR="004F53BA" w:rsidRPr="00BD4004">
        <w:rPr>
          <w:rFonts w:ascii="仿宋" w:eastAsia="仿宋" w:hAnsi="仿宋"/>
          <w:sz w:val="24"/>
          <w:szCs w:val="24"/>
          <w:lang w:eastAsia="zh-CN"/>
        </w:rPr>
        <w:t>6个</w:t>
      </w:r>
      <w:r w:rsidR="004F53BA" w:rsidRPr="00BD4004">
        <w:rPr>
          <w:rFonts w:ascii="仿宋" w:eastAsia="仿宋" w:hAnsi="仿宋" w:hint="eastAsia"/>
          <w:sz w:val="24"/>
          <w:szCs w:val="24"/>
          <w:lang w:eastAsia="zh-CN"/>
        </w:rPr>
        <w:t>标记（</w:t>
      </w:r>
      <w:r w:rsidR="004F53BA" w:rsidRPr="00BD4004">
        <w:rPr>
          <w:rFonts w:ascii="仿宋" w:eastAsia="仿宋" w:hAnsi="仿宋"/>
          <w:sz w:val="24"/>
          <w:szCs w:val="24"/>
          <w:lang w:eastAsia="zh-CN"/>
        </w:rPr>
        <w:t>K000754、K000782、K000783、SNPY3-5）均</w:t>
      </w:r>
      <w:r w:rsidR="004F53BA" w:rsidRPr="00BD4004">
        <w:rPr>
          <w:rFonts w:ascii="仿宋" w:eastAsia="仿宋" w:hAnsi="仿宋" w:hint="eastAsia"/>
          <w:sz w:val="24"/>
          <w:szCs w:val="24"/>
          <w:lang w:eastAsia="zh-CN"/>
        </w:rPr>
        <w:t>显示极显著关联（</w:t>
      </w:r>
      <w:r w:rsidR="004F53BA" w:rsidRPr="00BD4004">
        <w:rPr>
          <w:rFonts w:ascii="仿宋" w:eastAsia="仿宋" w:hAnsi="仿宋"/>
          <w:sz w:val="24"/>
          <w:szCs w:val="24"/>
          <w:lang w:eastAsia="zh-CN"/>
        </w:rPr>
        <w:t>p&lt;1e-</w:t>
      </w:r>
      <w:r w:rsidR="0034234D">
        <w:rPr>
          <w:rFonts w:ascii="仿宋" w:eastAsia="仿宋" w:hAnsi="仿宋"/>
          <w:sz w:val="24"/>
          <w:szCs w:val="24"/>
          <w:lang w:eastAsia="zh-CN"/>
        </w:rPr>
        <w:t>16</w:t>
      </w:r>
      <w:r w:rsidR="004F53BA" w:rsidRPr="00BD4004">
        <w:rPr>
          <w:rFonts w:ascii="仿宋" w:eastAsia="仿宋" w:hAnsi="仿宋"/>
          <w:sz w:val="24"/>
          <w:szCs w:val="24"/>
          <w:lang w:eastAsia="zh-CN"/>
        </w:rPr>
        <w:t>），F</w:t>
      </w:r>
      <w:r w:rsidR="004F53BA" w:rsidRPr="00BD4004">
        <w:rPr>
          <w:rFonts w:ascii="仿宋" w:eastAsia="仿宋" w:hAnsi="仿宋" w:hint="eastAsia"/>
          <w:sz w:val="24"/>
          <w:szCs w:val="24"/>
          <w:lang w:eastAsia="zh-CN"/>
        </w:rPr>
        <w:t>值范围</w:t>
      </w:r>
      <w:r w:rsidR="0034234D">
        <w:rPr>
          <w:rFonts w:ascii="仿宋" w:eastAsia="仿宋" w:hAnsi="仿宋"/>
          <w:sz w:val="24"/>
          <w:szCs w:val="24"/>
          <w:lang w:eastAsia="zh-CN"/>
        </w:rPr>
        <w:t>38.42-41.68</w:t>
      </w:r>
      <w:r w:rsidR="00BD4004" w:rsidRPr="00BD4004">
        <w:rPr>
          <w:rFonts w:ascii="仿宋" w:eastAsia="仿宋" w:hAnsi="仿宋" w:hint="eastAsia"/>
          <w:sz w:val="24"/>
          <w:szCs w:val="24"/>
          <w:lang w:eastAsia="zh-CN"/>
        </w:rPr>
        <w:t>（</w:t>
      </w:r>
      <w:r w:rsidR="00BD4004" w:rsidRPr="00BD4004">
        <w:rPr>
          <w:rFonts w:ascii="仿宋" w:eastAsia="仿宋" w:hAnsi="仿宋"/>
          <w:sz w:val="24"/>
          <w:szCs w:val="24"/>
          <w:lang w:eastAsia="zh-CN"/>
        </w:rPr>
        <w:t>表明基因型分</w:t>
      </w:r>
      <w:r w:rsidR="00BD4004" w:rsidRPr="00BD4004">
        <w:rPr>
          <w:rFonts w:ascii="仿宋" w:eastAsia="仿宋" w:hAnsi="仿宋" w:hint="eastAsia"/>
          <w:sz w:val="24"/>
          <w:szCs w:val="24"/>
          <w:lang w:eastAsia="zh-CN"/>
        </w:rPr>
        <w:t>组可解释</w:t>
      </w:r>
      <w:r w:rsidR="0034234D">
        <w:rPr>
          <w:rFonts w:ascii="仿宋" w:eastAsia="仿宋" w:hAnsi="仿宋"/>
          <w:sz w:val="24"/>
          <w:szCs w:val="24"/>
          <w:lang w:eastAsia="zh-CN"/>
        </w:rPr>
        <w:t>12</w:t>
      </w:r>
      <w:r w:rsidR="00BD4004" w:rsidRPr="00BD4004">
        <w:rPr>
          <w:rFonts w:ascii="仿宋" w:eastAsia="仿宋" w:hAnsi="仿宋"/>
          <w:sz w:val="24"/>
          <w:szCs w:val="24"/>
          <w:lang w:eastAsia="zh-CN"/>
        </w:rPr>
        <w:t>%-</w:t>
      </w:r>
      <w:r w:rsidR="0034234D">
        <w:rPr>
          <w:rFonts w:ascii="仿宋" w:eastAsia="仿宋" w:hAnsi="仿宋"/>
          <w:sz w:val="24"/>
          <w:szCs w:val="24"/>
          <w:lang w:eastAsia="zh-CN"/>
        </w:rPr>
        <w:t>15</w:t>
      </w:r>
      <w:r w:rsidR="00BD4004" w:rsidRPr="00BD4004">
        <w:rPr>
          <w:rFonts w:ascii="仿宋" w:eastAsia="仿宋" w:hAnsi="仿宋"/>
          <w:sz w:val="24"/>
          <w:szCs w:val="24"/>
          <w:lang w:eastAsia="zh-CN"/>
        </w:rPr>
        <w:t>%表型</w:t>
      </w:r>
      <w:r w:rsidR="00BD4004" w:rsidRPr="00BD4004">
        <w:rPr>
          <w:rFonts w:ascii="仿宋" w:eastAsia="仿宋" w:hAnsi="仿宋" w:hint="eastAsia"/>
          <w:sz w:val="24"/>
          <w:szCs w:val="24"/>
          <w:lang w:eastAsia="zh-CN"/>
        </w:rPr>
        <w:t>变</w:t>
      </w:r>
      <w:r w:rsidR="00BD4004" w:rsidRPr="00BD4004">
        <w:rPr>
          <w:rFonts w:ascii="仿宋" w:eastAsia="仿宋" w:hAnsi="仿宋"/>
          <w:sz w:val="24"/>
          <w:szCs w:val="24"/>
          <w:lang w:eastAsia="zh-CN"/>
        </w:rPr>
        <w:t>异。其中SNPY4效</w:t>
      </w:r>
      <w:r w:rsidR="00BD4004" w:rsidRPr="00BD4004">
        <w:rPr>
          <w:rFonts w:ascii="仿宋" w:eastAsia="仿宋" w:hAnsi="仿宋" w:hint="eastAsia"/>
          <w:sz w:val="24"/>
          <w:szCs w:val="24"/>
          <w:lang w:eastAsia="zh-CN"/>
        </w:rPr>
        <w:t>应最强（</w:t>
      </w:r>
      <w:r w:rsidR="00BD4004" w:rsidRPr="00BD4004">
        <w:rPr>
          <w:rFonts w:ascii="仿宋" w:eastAsia="仿宋" w:hAnsi="仿宋"/>
          <w:sz w:val="24"/>
          <w:szCs w:val="24"/>
          <w:lang w:eastAsia="zh-CN"/>
        </w:rPr>
        <w:t>F=</w:t>
      </w:r>
      <w:r w:rsidR="007E4506">
        <w:rPr>
          <w:rFonts w:ascii="仿宋" w:eastAsia="仿宋" w:hAnsi="仿宋"/>
          <w:sz w:val="24"/>
          <w:szCs w:val="24"/>
          <w:lang w:eastAsia="zh-CN"/>
        </w:rPr>
        <w:t>41.68</w:t>
      </w:r>
      <w:r w:rsidR="00BD4004" w:rsidRPr="00BD4004">
        <w:rPr>
          <w:rFonts w:ascii="仿宋" w:eastAsia="仿宋" w:hAnsi="仿宋" w:hint="eastAsia"/>
          <w:sz w:val="24"/>
          <w:szCs w:val="24"/>
          <w:lang w:eastAsia="zh-CN"/>
        </w:rPr>
        <w:t>））</w:t>
      </w:r>
      <w:r w:rsidR="004F53BA" w:rsidRPr="00BD4004">
        <w:rPr>
          <w:rFonts w:ascii="仿宋" w:eastAsia="仿宋" w:hAnsi="仿宋"/>
          <w:sz w:val="24"/>
          <w:szCs w:val="24"/>
          <w:lang w:eastAsia="zh-CN"/>
        </w:rPr>
        <w:t>，</w:t>
      </w:r>
      <w:r w:rsidR="00BD4004" w:rsidRPr="00BD4004">
        <w:rPr>
          <w:rFonts w:ascii="仿宋" w:eastAsia="仿宋" w:hAnsi="仿宋"/>
          <w:sz w:val="24"/>
          <w:szCs w:val="24"/>
          <w:lang w:eastAsia="zh-CN"/>
        </w:rPr>
        <w:t>F</w:t>
      </w:r>
      <w:r w:rsidR="00BD4004" w:rsidRPr="00BD4004">
        <w:rPr>
          <w:rFonts w:ascii="仿宋" w:eastAsia="仿宋" w:hAnsi="仿宋" w:hint="eastAsia"/>
          <w:sz w:val="24"/>
          <w:szCs w:val="24"/>
          <w:lang w:eastAsia="zh-CN"/>
        </w:rPr>
        <w:t>值是</w:t>
      </w:r>
      <w:r w:rsidR="00BD4004" w:rsidRPr="00BD4004">
        <w:rPr>
          <w:rFonts w:ascii="仿宋" w:eastAsia="仿宋" w:hAnsi="仿宋"/>
          <w:sz w:val="24"/>
          <w:szCs w:val="24"/>
          <w:lang w:eastAsia="zh-CN"/>
        </w:rPr>
        <w:t>组间</w:t>
      </w:r>
      <w:bookmarkStart w:id="0" w:name="_GoBack"/>
      <w:bookmarkEnd w:id="0"/>
      <w:r w:rsidR="00BD4004" w:rsidRPr="00BD4004">
        <w:rPr>
          <w:rFonts w:ascii="仿宋" w:eastAsia="仿宋" w:hAnsi="仿宋"/>
          <w:sz w:val="24"/>
          <w:szCs w:val="24"/>
          <w:lang w:eastAsia="zh-CN"/>
        </w:rPr>
        <w:t>方差（MSB）与组内方差（MSW）的比值</w:t>
      </w:r>
      <w:r w:rsidR="00BD4004" w:rsidRPr="00BD4004">
        <w:rPr>
          <w:rFonts w:ascii="仿宋" w:eastAsia="仿宋" w:hAnsi="仿宋" w:hint="eastAsia"/>
          <w:sz w:val="24"/>
          <w:szCs w:val="24"/>
          <w:lang w:eastAsia="zh-CN"/>
        </w:rPr>
        <w:t>，F值大于1，可说明组间差异由处理效应引起。P值越小，F值越大，</w:t>
      </w:r>
      <w:r w:rsidR="00691D98" w:rsidRPr="00691D98">
        <w:rPr>
          <w:rFonts w:ascii="仿宋" w:eastAsia="仿宋" w:hAnsi="仿宋" w:hint="eastAsia"/>
          <w:sz w:val="24"/>
          <w:szCs w:val="24"/>
          <w:lang w:eastAsia="zh-CN"/>
        </w:rPr>
        <w:t>则</w:t>
      </w:r>
      <w:r w:rsidR="00691D98">
        <w:rPr>
          <w:rFonts w:ascii="仿宋" w:eastAsia="仿宋" w:hAnsi="仿宋" w:hint="eastAsia"/>
          <w:sz w:val="24"/>
          <w:szCs w:val="24"/>
          <w:lang w:eastAsia="zh-CN"/>
        </w:rPr>
        <w:t>能</w:t>
      </w:r>
      <w:r w:rsidR="00691D98" w:rsidRPr="00691D98">
        <w:rPr>
          <w:rFonts w:ascii="仿宋" w:eastAsia="仿宋" w:hAnsi="仿宋" w:hint="eastAsia"/>
          <w:sz w:val="24"/>
          <w:szCs w:val="24"/>
          <w:lang w:eastAsia="zh-CN"/>
        </w:rPr>
        <w:t>更有力</w:t>
      </w:r>
      <w:r w:rsidR="00691D98">
        <w:rPr>
          <w:rFonts w:ascii="仿宋" w:eastAsia="仿宋" w:hAnsi="仿宋" w:hint="eastAsia"/>
          <w:sz w:val="24"/>
          <w:szCs w:val="24"/>
          <w:lang w:eastAsia="zh-CN"/>
        </w:rPr>
        <w:t>地</w:t>
      </w:r>
      <w:r w:rsidR="00691D98" w:rsidRPr="00691D98">
        <w:rPr>
          <w:rFonts w:ascii="仿宋" w:eastAsia="仿宋" w:hAnsi="仿宋" w:hint="eastAsia"/>
          <w:sz w:val="24"/>
          <w:szCs w:val="24"/>
          <w:lang w:eastAsia="zh-CN"/>
        </w:rPr>
        <w:t>支持拒绝</w:t>
      </w:r>
      <w:r w:rsidR="00691D98" w:rsidRPr="00691D98">
        <w:rPr>
          <w:rFonts w:ascii="仿宋" w:eastAsia="仿宋" w:hAnsi="仿宋"/>
          <w:sz w:val="24"/>
          <w:szCs w:val="24"/>
          <w:lang w:eastAsia="zh-CN"/>
        </w:rPr>
        <w:t>H</w:t>
      </w:r>
      <w:r w:rsidR="00691D98" w:rsidRPr="00691D98">
        <w:rPr>
          <w:rFonts w:ascii="MS Gothic" w:eastAsia="MS Gothic" w:hAnsi="MS Gothic" w:cs="MS Gothic" w:hint="eastAsia"/>
          <w:sz w:val="24"/>
          <w:szCs w:val="24"/>
          <w:lang w:eastAsia="zh-CN"/>
        </w:rPr>
        <w:t>₀</w:t>
      </w:r>
      <w:r w:rsidR="00691D98" w:rsidRPr="00691D98">
        <w:rPr>
          <w:rFonts w:ascii="仿宋" w:eastAsia="仿宋" w:hAnsi="仿宋"/>
          <w:sz w:val="24"/>
          <w:szCs w:val="24"/>
          <w:lang w:eastAsia="zh-CN"/>
        </w:rPr>
        <w:t>的</w:t>
      </w:r>
      <w:r w:rsidR="00691D98" w:rsidRPr="00691D98">
        <w:rPr>
          <w:rFonts w:ascii="仿宋" w:eastAsia="仿宋" w:hAnsi="仿宋" w:hint="eastAsia"/>
          <w:sz w:val="24"/>
          <w:szCs w:val="24"/>
          <w:lang w:eastAsia="zh-CN"/>
        </w:rPr>
        <w:t>结论</w:t>
      </w:r>
      <w:r w:rsidR="00691D98" w:rsidRPr="00691D98">
        <w:rPr>
          <w:rFonts w:ascii="仿宋" w:eastAsia="仿宋" w:hAnsi="仿宋"/>
          <w:sz w:val="24"/>
          <w:szCs w:val="24"/>
          <w:lang w:eastAsia="zh-CN"/>
        </w:rPr>
        <w:t>。</w:t>
      </w:r>
    </w:p>
    <w:p w:rsidR="00EF62D5" w:rsidRPr="00BD4004" w:rsidRDefault="004F53BA" w:rsidP="00571256">
      <w:pPr>
        <w:spacing w:after="0"/>
        <w:ind w:firstLine="480"/>
        <w:rPr>
          <w:rFonts w:ascii="仿宋" w:eastAsia="仿宋" w:hAnsi="仿宋"/>
          <w:sz w:val="24"/>
          <w:szCs w:val="24"/>
          <w:lang w:eastAsia="zh-CN"/>
        </w:rPr>
      </w:pPr>
      <w:r w:rsidRPr="00BD4004">
        <w:rPr>
          <w:rFonts w:ascii="仿宋" w:eastAsia="仿宋" w:hAnsi="仿宋"/>
          <w:sz w:val="24"/>
          <w:szCs w:val="24"/>
          <w:lang w:eastAsia="zh-CN"/>
        </w:rPr>
        <w:t xml:space="preserve">   </w:t>
      </w:r>
    </w:p>
    <w:p w:rsidR="004F53BA" w:rsidRPr="00571256" w:rsidRDefault="004F53BA" w:rsidP="00571256">
      <w:pPr>
        <w:spacing w:after="0"/>
        <w:ind w:firstLine="440"/>
        <w:rPr>
          <w:rFonts w:ascii="仿宋" w:eastAsia="仿宋" w:hAnsi="仿宋" w:cs="Yu Gothic UI"/>
          <w:lang w:eastAsia="zh-CN"/>
        </w:rPr>
      </w:pPr>
    </w:p>
    <w:p w:rsidR="004F53BA" w:rsidRPr="00571256" w:rsidRDefault="004F53BA" w:rsidP="00571256">
      <w:pPr>
        <w:spacing w:after="0"/>
        <w:ind w:firstLine="440"/>
        <w:rPr>
          <w:rFonts w:ascii="仿宋" w:eastAsia="仿宋" w:hAnsi="仿宋" w:cs="Yu Gothic UI"/>
          <w:lang w:eastAsia="zh-CN"/>
        </w:rPr>
      </w:pPr>
    </w:p>
    <w:p w:rsidR="00AC1501" w:rsidRPr="00571256" w:rsidRDefault="00AC1501" w:rsidP="00571256">
      <w:pPr>
        <w:spacing w:after="0"/>
        <w:ind w:firstLine="440"/>
        <w:rPr>
          <w:rFonts w:ascii="仿宋" w:eastAsia="仿宋" w:hAnsi="仿宋" w:cs="Yu Gothic UI"/>
          <w:lang w:eastAsia="zh-CN"/>
        </w:rPr>
      </w:pPr>
    </w:p>
    <w:p w:rsidR="00AC1501" w:rsidRDefault="00AC1501" w:rsidP="00571256">
      <w:pPr>
        <w:spacing w:after="0"/>
        <w:ind w:firstLine="440"/>
        <w:rPr>
          <w:rFonts w:ascii="仿宋" w:eastAsia="仿宋" w:hAnsi="仿宋" w:cs="Yu Gothic UI"/>
          <w:lang w:eastAsia="zh-CN"/>
        </w:rPr>
      </w:pPr>
    </w:p>
    <w:p w:rsidR="00BD4004" w:rsidRDefault="00BD4004" w:rsidP="00571256">
      <w:pPr>
        <w:spacing w:after="0"/>
        <w:ind w:firstLine="440"/>
        <w:rPr>
          <w:rFonts w:ascii="仿宋" w:eastAsia="仿宋" w:hAnsi="仿宋" w:cs="Yu Gothic UI"/>
          <w:lang w:eastAsia="zh-CN"/>
        </w:rPr>
      </w:pPr>
    </w:p>
    <w:p w:rsidR="00BD4004" w:rsidRPr="00571256" w:rsidRDefault="00BD4004" w:rsidP="00571256">
      <w:pPr>
        <w:spacing w:after="0"/>
        <w:ind w:firstLine="440"/>
        <w:rPr>
          <w:rFonts w:ascii="仿宋" w:eastAsia="仿宋" w:hAnsi="仿宋" w:cs="Yu Gothic UI"/>
          <w:lang w:eastAsia="zh-CN"/>
        </w:rPr>
      </w:pPr>
    </w:p>
    <w:p w:rsidR="00CA09F6" w:rsidRPr="00CA09F6" w:rsidRDefault="00691D98" w:rsidP="00CA09F6">
      <w:pPr>
        <w:pStyle w:val="31"/>
        <w:spacing w:before="0"/>
        <w:ind w:firstLine="442"/>
        <w:rPr>
          <w:rFonts w:ascii="仿宋" w:eastAsia="仿宋" w:hAnsi="仿宋"/>
          <w:lang w:eastAsia="zh-CN"/>
        </w:rPr>
      </w:pPr>
      <w:r>
        <w:rPr>
          <w:rFonts w:ascii="仿宋" w:eastAsia="仿宋" w:hAnsi="仿宋" w:hint="eastAsia"/>
          <w:lang w:eastAsia="zh-CN"/>
        </w:rPr>
        <w:lastRenderedPageBreak/>
        <w:t>分子标记</w:t>
      </w:r>
      <w:r w:rsidRPr="00571256">
        <w:rPr>
          <w:rFonts w:ascii="仿宋" w:eastAsia="仿宋" w:hAnsi="仿宋"/>
          <w:lang w:eastAsia="zh-CN"/>
        </w:rPr>
        <w:t>K000754</w:t>
      </w:r>
    </w:p>
    <w:p w:rsidR="00CA09F6" w:rsidRPr="00691D98" w:rsidRDefault="00657395" w:rsidP="00CA09F6">
      <w:pPr>
        <w:spacing w:after="0"/>
        <w:ind w:firstLine="442"/>
        <w:rPr>
          <w:rFonts w:ascii="仿宋" w:eastAsia="仿宋" w:hAnsi="仿宋"/>
          <w:lang w:eastAsia="zh-CN"/>
        </w:rPr>
      </w:pPr>
      <w:r w:rsidRPr="00657395">
        <w:rPr>
          <w:rFonts w:ascii="仿宋" w:eastAsia="仿宋" w:hAnsi="仿宋" w:hint="eastAsia"/>
          <w:b/>
          <w:lang w:eastAsia="zh-CN"/>
        </w:rPr>
        <w:t>（</w:t>
      </w:r>
      <w:r w:rsidR="00CA09F6" w:rsidRPr="00657395">
        <w:rPr>
          <w:rFonts w:ascii="仿宋" w:eastAsia="仿宋" w:hAnsi="仿宋"/>
          <w:b/>
          <w:lang w:eastAsia="zh-CN"/>
        </w:rPr>
        <w:t>1</w:t>
      </w:r>
      <w:r w:rsidRPr="00657395">
        <w:rPr>
          <w:rFonts w:ascii="仿宋" w:eastAsia="仿宋" w:hAnsi="仿宋" w:hint="eastAsia"/>
          <w:b/>
          <w:lang w:eastAsia="zh-CN"/>
        </w:rPr>
        <w:t>）</w:t>
      </w:r>
      <w:r w:rsidR="00CA09F6" w:rsidRPr="00657395">
        <w:rPr>
          <w:rFonts w:ascii="仿宋" w:eastAsia="仿宋" w:hAnsi="仿宋"/>
          <w:b/>
          <w:lang w:eastAsia="zh-CN"/>
        </w:rPr>
        <w:t xml:space="preserve"> </w:t>
      </w:r>
      <w:r w:rsidR="008D0BB8" w:rsidRPr="00657395">
        <w:rPr>
          <w:rFonts w:ascii="仿宋" w:eastAsia="仿宋" w:hAnsi="仿宋"/>
          <w:b/>
          <w:lang w:eastAsia="zh-CN"/>
        </w:rPr>
        <w:t>ANOVA分析</w:t>
      </w:r>
      <w:r>
        <w:rPr>
          <w:rFonts w:ascii="仿宋" w:eastAsia="仿宋" w:hAnsi="仿宋" w:hint="eastAsia"/>
          <w:lang w:eastAsia="zh-CN"/>
        </w:rPr>
        <w:t>：</w:t>
      </w:r>
      <w:r w:rsidR="00CA09F6" w:rsidRPr="00CA09F6">
        <w:rPr>
          <w:rFonts w:ascii="仿宋" w:eastAsia="仿宋" w:hAnsi="仿宋" w:hint="eastAsia"/>
          <w:lang w:eastAsia="zh-CN"/>
        </w:rPr>
        <w:t>单因素方差分析是一种用于比较三个或更多组的均值是否存在显著差异的统计方法，适用于单一分类变量（自变量）对连续型因变量的影响分析。</w:t>
      </w:r>
    </w:p>
    <w:p w:rsidR="008D0BB8" w:rsidRPr="00571256" w:rsidRDefault="008D0BB8" w:rsidP="00571256">
      <w:pPr>
        <w:pStyle w:val="a9"/>
        <w:rPr>
          <w:rFonts w:ascii="仿宋" w:eastAsia="仿宋" w:hAnsi="仿宋"/>
          <w:lang w:eastAsia="zh-CN"/>
        </w:rPr>
      </w:pPr>
      <w:r w:rsidRPr="00657395">
        <w:rPr>
          <w:rStyle w:val="af8"/>
          <w:rFonts w:ascii="仿宋" w:eastAsia="仿宋" w:hAnsi="仿宋"/>
          <w:b w:val="0"/>
          <w:bCs w:val="0"/>
          <w:sz w:val="15"/>
          <w:lang w:eastAsia="zh-CN"/>
        </w:rPr>
        <w:t>表1：</w:t>
      </w:r>
      <w:r w:rsidRPr="00657395">
        <w:rPr>
          <w:rStyle w:val="af8"/>
          <w:rFonts w:ascii="仿宋" w:eastAsia="仿宋" w:hAnsi="仿宋" w:cs="微软雅黑" w:hint="eastAsia"/>
          <w:b w:val="0"/>
          <w:bCs w:val="0"/>
          <w:sz w:val="15"/>
          <w:lang w:eastAsia="zh-CN"/>
        </w:rPr>
        <w:t>单</w:t>
      </w:r>
      <w:r w:rsidRPr="00657395">
        <w:rPr>
          <w:rStyle w:val="af8"/>
          <w:rFonts w:ascii="仿宋" w:eastAsia="仿宋" w:hAnsi="仿宋" w:cs="Yu Gothic UI" w:hint="eastAsia"/>
          <w:b w:val="0"/>
          <w:bCs w:val="0"/>
          <w:sz w:val="15"/>
          <w:lang w:eastAsia="zh-CN"/>
        </w:rPr>
        <w:t>因素方差分析</w:t>
      </w:r>
      <w:r w:rsidRPr="00657395">
        <w:rPr>
          <w:rStyle w:val="af8"/>
          <w:rFonts w:ascii="仿宋" w:eastAsia="仿宋" w:hAnsi="仿宋" w:cs="微软雅黑" w:hint="eastAsia"/>
          <w:b w:val="0"/>
          <w:bCs w:val="0"/>
          <w:sz w:val="15"/>
          <w:lang w:eastAsia="zh-CN"/>
        </w:rPr>
        <w:t>结</w:t>
      </w:r>
      <w:r w:rsidRPr="00657395">
        <w:rPr>
          <w:rStyle w:val="af8"/>
          <w:rFonts w:ascii="仿宋" w:eastAsia="仿宋" w:hAnsi="仿宋" w:cs="Yu Gothic UI" w:hint="eastAsia"/>
          <w:b w:val="0"/>
          <w:bCs w:val="0"/>
          <w:sz w:val="15"/>
          <w:lang w:eastAsia="zh-CN"/>
        </w:rPr>
        <w:t>果</w:t>
      </w:r>
    </w:p>
    <w:tbl>
      <w:tblPr>
        <w:tblStyle w:val="4-1"/>
        <w:tblW w:w="0" w:type="auto"/>
        <w:jc w:val="center"/>
        <w:tblLook w:val="04A0" w:firstRow="1" w:lastRow="0" w:firstColumn="1" w:lastColumn="0" w:noHBand="0" w:noVBand="1"/>
      </w:tblPr>
      <w:tblGrid>
        <w:gridCol w:w="859"/>
        <w:gridCol w:w="766"/>
        <w:gridCol w:w="766"/>
        <w:gridCol w:w="1222"/>
        <w:gridCol w:w="1173"/>
      </w:tblGrid>
      <w:tr w:rsidR="0034234D" w:rsidRPr="004031ED" w:rsidTr="00BE22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rPr>
                <w:b w:val="0"/>
              </w:rPr>
            </w:pPr>
            <w:r w:rsidRPr="0034234D">
              <w:rPr>
                <w:b w:val="0"/>
              </w:rPr>
              <w:t>Source</w:t>
            </w:r>
          </w:p>
        </w:tc>
        <w:tc>
          <w:tcPr>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4234D">
              <w:rPr>
                <w:b w:val="0"/>
              </w:rPr>
              <w:t>ddof1</w:t>
            </w:r>
          </w:p>
        </w:tc>
        <w:tc>
          <w:tcPr>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4234D">
              <w:rPr>
                <w:b w:val="0"/>
              </w:rPr>
              <w:t>ddof2</w:t>
            </w:r>
          </w:p>
        </w:tc>
        <w:tc>
          <w:tcPr>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4234D">
              <w:rPr>
                <w:b w:val="0"/>
              </w:rPr>
              <w:t>F</w:t>
            </w:r>
          </w:p>
        </w:tc>
        <w:tc>
          <w:tcPr>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4234D">
              <w:rPr>
                <w:b w:val="0"/>
              </w:rPr>
              <w:t>p-unc</w:t>
            </w:r>
          </w:p>
        </w:tc>
      </w:tr>
      <w:tr w:rsidR="0034234D" w:rsidRPr="004031ED" w:rsidTr="00BE22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4234D" w:rsidRPr="0034234D" w:rsidRDefault="0034234D" w:rsidP="0034234D">
            <w:pPr>
              <w:ind w:firstLineChars="0" w:firstLine="0"/>
              <w:jc w:val="center"/>
              <w:rPr>
                <w:b w:val="0"/>
              </w:rPr>
            </w:pPr>
            <w:r w:rsidRPr="0034234D">
              <w:rPr>
                <w:b w:val="0"/>
              </w:rPr>
              <w:t>group</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2</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872</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3.842e+01</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1.017e-16</w:t>
            </w:r>
          </w:p>
        </w:tc>
      </w:tr>
    </w:tbl>
    <w:p w:rsidR="00CA09F6" w:rsidRPr="00657395" w:rsidRDefault="00CA09F6" w:rsidP="00657395">
      <w:pPr>
        <w:spacing w:after="0"/>
        <w:ind w:leftChars="300" w:left="660" w:firstLineChars="0" w:firstLine="0"/>
        <w:rPr>
          <w:rFonts w:ascii="仿宋" w:eastAsia="仿宋" w:hAnsi="仿宋"/>
          <w:sz w:val="15"/>
        </w:rPr>
      </w:pPr>
      <w:r w:rsidRPr="00657395">
        <w:rPr>
          <w:rFonts w:ascii="仿宋" w:eastAsia="仿宋" w:hAnsi="仿宋"/>
          <w:sz w:val="15"/>
        </w:rPr>
        <w:t>Source :</w:t>
      </w:r>
      <w:r w:rsidRPr="00657395">
        <w:rPr>
          <w:rFonts w:ascii="仿宋" w:eastAsia="仿宋" w:hAnsi="仿宋" w:hint="eastAsia"/>
          <w:sz w:val="15"/>
        </w:rPr>
        <w:t>变异来源</w:t>
      </w:r>
      <w:r w:rsidRPr="00657395">
        <w:rPr>
          <w:rFonts w:ascii="仿宋" w:eastAsia="仿宋" w:hAnsi="仿宋"/>
          <w:sz w:val="15"/>
        </w:rPr>
        <w:t xml:space="preserve"> : "group":（</w:t>
      </w:r>
      <w:r w:rsidRPr="00657395">
        <w:rPr>
          <w:rFonts w:ascii="仿宋" w:eastAsia="仿宋" w:hAnsi="仿宋" w:hint="eastAsia"/>
          <w:sz w:val="15"/>
        </w:rPr>
        <w:t>组间变异）</w:t>
      </w:r>
      <w:r w:rsidRPr="00657395">
        <w:rPr>
          <w:rFonts w:ascii="仿宋" w:eastAsia="仿宋" w:hAnsi="仿宋"/>
          <w:sz w:val="15"/>
        </w:rPr>
        <w:t>,"Residual"或"Error":(未被解</w:t>
      </w:r>
      <w:r w:rsidRPr="00657395">
        <w:rPr>
          <w:rFonts w:ascii="仿宋" w:eastAsia="仿宋" w:hAnsi="仿宋" w:hint="eastAsia"/>
          <w:sz w:val="15"/>
        </w:rPr>
        <w:t>释的随机变异</w:t>
      </w:r>
      <w:r w:rsidRPr="00657395">
        <w:rPr>
          <w:rFonts w:ascii="仿宋" w:eastAsia="仿宋" w:hAnsi="仿宋"/>
          <w:sz w:val="15"/>
        </w:rPr>
        <w:t>),"Total":(整体</w:t>
      </w:r>
      <w:r w:rsidRPr="00657395">
        <w:rPr>
          <w:rFonts w:ascii="仿宋" w:eastAsia="仿宋" w:hAnsi="仿宋" w:hint="eastAsia"/>
          <w:sz w:val="15"/>
        </w:rPr>
        <w:t>变异</w:t>
      </w:r>
      <w:r w:rsidRPr="00657395">
        <w:rPr>
          <w:rFonts w:ascii="仿宋" w:eastAsia="仿宋" w:hAnsi="仿宋"/>
          <w:sz w:val="15"/>
        </w:rPr>
        <w:t xml:space="preserve">) </w:t>
      </w:r>
    </w:p>
    <w:p w:rsidR="00CA09F6" w:rsidRPr="00657395" w:rsidRDefault="00CA09F6"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ddof1 :</w:t>
      </w:r>
      <w:r w:rsidRPr="00657395">
        <w:rPr>
          <w:rFonts w:ascii="仿宋" w:eastAsia="仿宋" w:hAnsi="仿宋" w:hint="eastAsia"/>
          <w:sz w:val="15"/>
          <w:lang w:eastAsia="zh-CN"/>
        </w:rPr>
        <w:t>组间自由度</w:t>
      </w:r>
      <w:r w:rsidRPr="00657395">
        <w:rPr>
          <w:rFonts w:ascii="仿宋" w:eastAsia="仿宋" w:hAnsi="仿宋"/>
          <w:sz w:val="15"/>
          <w:lang w:eastAsia="zh-CN"/>
        </w:rPr>
        <w:t>: 自由度=分</w:t>
      </w:r>
      <w:r w:rsidRPr="00657395">
        <w:rPr>
          <w:rFonts w:ascii="仿宋" w:eastAsia="仿宋" w:hAnsi="仿宋" w:hint="eastAsia"/>
          <w:sz w:val="15"/>
          <w:lang w:eastAsia="zh-CN"/>
        </w:rPr>
        <w:t>组数</w:t>
      </w:r>
      <w:r w:rsidRPr="00657395">
        <w:rPr>
          <w:rFonts w:ascii="仿宋" w:eastAsia="仿宋" w:hAnsi="仿宋"/>
          <w:sz w:val="15"/>
          <w:lang w:eastAsia="zh-CN"/>
        </w:rPr>
        <w:t xml:space="preserve">-1 : </w:t>
      </w:r>
      <w:r w:rsidRPr="00657395">
        <w:rPr>
          <w:rFonts w:ascii="仿宋" w:eastAsia="仿宋" w:hAnsi="仿宋" w:hint="eastAsia"/>
          <w:sz w:val="15"/>
          <w:lang w:eastAsia="zh-CN"/>
        </w:rPr>
        <w:t>值为</w:t>
      </w:r>
      <w:r w:rsidRPr="00657395">
        <w:rPr>
          <w:rFonts w:ascii="仿宋" w:eastAsia="仿宋" w:hAnsi="仿宋"/>
          <w:sz w:val="15"/>
          <w:lang w:eastAsia="zh-CN"/>
        </w:rPr>
        <w:t>2 代表3个分</w:t>
      </w:r>
      <w:r w:rsidRPr="00657395">
        <w:rPr>
          <w:rFonts w:ascii="仿宋" w:eastAsia="仿宋" w:hAnsi="仿宋" w:hint="eastAsia"/>
          <w:sz w:val="15"/>
          <w:lang w:eastAsia="zh-CN"/>
        </w:rPr>
        <w:t>组</w:t>
      </w:r>
      <w:r w:rsidRPr="00657395">
        <w:rPr>
          <w:rFonts w:ascii="仿宋" w:eastAsia="仿宋" w:hAnsi="仿宋"/>
          <w:sz w:val="15"/>
          <w:lang w:eastAsia="zh-CN"/>
        </w:rPr>
        <w:t xml:space="preserve"> </w:t>
      </w:r>
    </w:p>
    <w:p w:rsidR="00CA09F6" w:rsidRPr="00657395" w:rsidRDefault="00CA09F6"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ddof2 :</w:t>
      </w:r>
      <w:r w:rsidRPr="00657395">
        <w:rPr>
          <w:rFonts w:ascii="仿宋" w:eastAsia="仿宋" w:hAnsi="仿宋" w:hint="eastAsia"/>
          <w:sz w:val="15"/>
          <w:lang w:eastAsia="zh-CN"/>
        </w:rPr>
        <w:t>组内自由度</w:t>
      </w:r>
      <w:r w:rsidRPr="00657395">
        <w:rPr>
          <w:rFonts w:ascii="仿宋" w:eastAsia="仿宋" w:hAnsi="仿宋"/>
          <w:sz w:val="15"/>
          <w:lang w:eastAsia="zh-CN"/>
        </w:rPr>
        <w:t>: 自由度=</w:t>
      </w:r>
      <w:r w:rsidRPr="00657395">
        <w:rPr>
          <w:rFonts w:ascii="仿宋" w:eastAsia="仿宋" w:hAnsi="仿宋" w:hint="eastAsia"/>
          <w:sz w:val="15"/>
          <w:lang w:eastAsia="zh-CN"/>
        </w:rPr>
        <w:t>组内自由度</w:t>
      </w:r>
      <w:r w:rsidRPr="00657395">
        <w:rPr>
          <w:rFonts w:ascii="仿宋" w:eastAsia="仿宋" w:hAnsi="仿宋"/>
          <w:sz w:val="15"/>
          <w:lang w:eastAsia="zh-CN"/>
        </w:rPr>
        <w:t>+</w:t>
      </w:r>
      <w:r w:rsidRPr="00657395">
        <w:rPr>
          <w:rFonts w:ascii="仿宋" w:eastAsia="仿宋" w:hAnsi="仿宋" w:hint="eastAsia"/>
          <w:sz w:val="15"/>
          <w:lang w:eastAsia="zh-CN"/>
        </w:rPr>
        <w:t>组间自由度</w:t>
      </w:r>
      <w:r w:rsidRPr="00657395">
        <w:rPr>
          <w:rFonts w:ascii="仿宋" w:eastAsia="仿宋" w:hAnsi="仿宋"/>
          <w:sz w:val="15"/>
          <w:lang w:eastAsia="zh-CN"/>
        </w:rPr>
        <w:t>+1 ：</w:t>
      </w:r>
      <w:r w:rsidRPr="00657395">
        <w:rPr>
          <w:rFonts w:ascii="仿宋" w:eastAsia="仿宋" w:hAnsi="仿宋" w:hint="eastAsia"/>
          <w:sz w:val="15"/>
          <w:lang w:eastAsia="zh-CN"/>
        </w:rPr>
        <w:t>值为</w:t>
      </w:r>
      <w:r w:rsidRPr="00657395">
        <w:rPr>
          <w:rFonts w:ascii="仿宋" w:eastAsia="仿宋" w:hAnsi="仿宋"/>
          <w:sz w:val="15"/>
          <w:lang w:eastAsia="zh-CN"/>
        </w:rPr>
        <w:t>845 表示</w:t>
      </w:r>
      <w:r w:rsidRPr="00657395">
        <w:rPr>
          <w:rFonts w:ascii="仿宋" w:eastAsia="仿宋" w:hAnsi="仿宋" w:hint="eastAsia"/>
          <w:sz w:val="15"/>
          <w:lang w:eastAsia="zh-CN"/>
        </w:rPr>
        <w:t>总样本量为</w:t>
      </w:r>
      <w:r w:rsidRPr="00657395">
        <w:rPr>
          <w:rFonts w:ascii="仿宋" w:eastAsia="仿宋" w:hAnsi="仿宋"/>
          <w:sz w:val="15"/>
          <w:lang w:eastAsia="zh-CN"/>
        </w:rPr>
        <w:t xml:space="preserve">845,反映独立信息量 </w:t>
      </w:r>
    </w:p>
    <w:p w:rsidR="00CA09F6" w:rsidRPr="00657395" w:rsidRDefault="00CA09F6"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F :F</w:t>
      </w:r>
      <w:r w:rsidRPr="00657395">
        <w:rPr>
          <w:rFonts w:ascii="仿宋" w:eastAsia="仿宋" w:hAnsi="仿宋" w:hint="eastAsia"/>
          <w:sz w:val="15"/>
          <w:lang w:eastAsia="zh-CN"/>
        </w:rPr>
        <w:t>统计量</w:t>
      </w:r>
      <w:r w:rsidRPr="00657395">
        <w:rPr>
          <w:rFonts w:ascii="仿宋" w:eastAsia="仿宋" w:hAnsi="仿宋"/>
          <w:sz w:val="15"/>
          <w:lang w:eastAsia="zh-CN"/>
        </w:rPr>
        <w:t xml:space="preserve"> : </w:t>
      </w:r>
      <w:r w:rsidRPr="00657395">
        <w:rPr>
          <w:rFonts w:ascii="仿宋" w:eastAsia="仿宋" w:hAnsi="仿宋" w:hint="eastAsia"/>
          <w:sz w:val="15"/>
          <w:lang w:eastAsia="zh-CN"/>
        </w:rPr>
        <w:t>组间组内方差比</w:t>
      </w:r>
      <w:r w:rsidRPr="00657395">
        <w:rPr>
          <w:rFonts w:ascii="仿宋" w:eastAsia="仿宋" w:hAnsi="仿宋"/>
          <w:sz w:val="15"/>
          <w:lang w:eastAsia="zh-CN"/>
        </w:rPr>
        <w:t xml:space="preserve"> : </w:t>
      </w:r>
      <w:r w:rsidRPr="00657395">
        <w:rPr>
          <w:rFonts w:ascii="仿宋" w:eastAsia="仿宋" w:hAnsi="仿宋" w:hint="eastAsia"/>
          <w:sz w:val="15"/>
          <w:lang w:eastAsia="zh-CN"/>
        </w:rPr>
        <w:t>值为</w:t>
      </w:r>
      <w:r w:rsidRPr="00657395">
        <w:rPr>
          <w:rFonts w:ascii="仿宋" w:eastAsia="仿宋" w:hAnsi="仿宋"/>
          <w:sz w:val="15"/>
          <w:lang w:eastAsia="zh-CN"/>
        </w:rPr>
        <w:t>58,</w:t>
      </w:r>
      <w:r w:rsidRPr="00657395">
        <w:rPr>
          <w:rFonts w:ascii="仿宋" w:eastAsia="仿宋" w:hAnsi="仿宋" w:hint="eastAsia"/>
          <w:sz w:val="15"/>
          <w:lang w:eastAsia="zh-CN"/>
        </w:rPr>
        <w:t>则表示组间方差是组内方差的</w:t>
      </w:r>
      <w:r w:rsidRPr="00657395">
        <w:rPr>
          <w:rFonts w:ascii="仿宋" w:eastAsia="仿宋" w:hAnsi="仿宋"/>
          <w:sz w:val="15"/>
          <w:lang w:eastAsia="zh-CN"/>
        </w:rPr>
        <w:t xml:space="preserve">58倍 </w:t>
      </w:r>
    </w:p>
    <w:p w:rsidR="00657395" w:rsidRDefault="00CA09F6"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p-unc :未校正p</w:t>
      </w:r>
      <w:r w:rsidRPr="00657395">
        <w:rPr>
          <w:rFonts w:ascii="仿宋" w:eastAsia="仿宋" w:hAnsi="仿宋" w:hint="eastAsia"/>
          <w:sz w:val="15"/>
          <w:lang w:eastAsia="zh-CN"/>
        </w:rPr>
        <w:t>值</w:t>
      </w:r>
      <w:r w:rsidRPr="00657395">
        <w:rPr>
          <w:rFonts w:ascii="仿宋" w:eastAsia="仿宋" w:hAnsi="仿宋"/>
          <w:sz w:val="15"/>
          <w:lang w:eastAsia="zh-CN"/>
        </w:rPr>
        <w:t xml:space="preserve"> : </w:t>
      </w:r>
      <w:r w:rsidRPr="00657395">
        <w:rPr>
          <w:rFonts w:ascii="仿宋" w:eastAsia="仿宋" w:hAnsi="仿宋" w:hint="eastAsia"/>
          <w:sz w:val="15"/>
          <w:lang w:eastAsia="zh-CN"/>
        </w:rPr>
        <w:t>结果是偶然发生的概率</w:t>
      </w:r>
      <w:r w:rsidRPr="00657395">
        <w:rPr>
          <w:rFonts w:ascii="仿宋" w:eastAsia="仿宋" w:hAnsi="仿宋"/>
          <w:sz w:val="15"/>
          <w:lang w:eastAsia="zh-CN"/>
        </w:rPr>
        <w:t>(无效假</w:t>
      </w:r>
      <w:r w:rsidRPr="00657395">
        <w:rPr>
          <w:rFonts w:ascii="仿宋" w:eastAsia="仿宋" w:hAnsi="仿宋" w:hint="eastAsia"/>
          <w:sz w:val="15"/>
          <w:lang w:eastAsia="zh-CN"/>
        </w:rPr>
        <w:t>设</w:t>
      </w:r>
      <w:r w:rsidRPr="00657395">
        <w:rPr>
          <w:rFonts w:ascii="仿宋" w:eastAsia="仿宋" w:hAnsi="仿宋"/>
          <w:sz w:val="15"/>
          <w:lang w:eastAsia="zh-CN"/>
        </w:rPr>
        <w:t>)，P</w:t>
      </w:r>
      <w:r w:rsidRPr="00657395">
        <w:rPr>
          <w:rFonts w:ascii="仿宋" w:eastAsia="仿宋" w:hAnsi="仿宋" w:hint="eastAsia"/>
          <w:sz w:val="15"/>
          <w:lang w:eastAsia="zh-CN"/>
        </w:rPr>
        <w:t>值远小于常规阈值</w:t>
      </w:r>
      <w:r w:rsidRPr="00657395">
        <w:rPr>
          <w:rFonts w:ascii="仿宋" w:eastAsia="仿宋" w:hAnsi="仿宋"/>
          <w:sz w:val="15"/>
          <w:lang w:eastAsia="zh-CN"/>
        </w:rPr>
        <w:t>0.05 : 拒</w:t>
      </w:r>
      <w:r w:rsidRPr="00657395">
        <w:rPr>
          <w:rFonts w:ascii="仿宋" w:eastAsia="仿宋" w:hAnsi="仿宋" w:hint="eastAsia"/>
          <w:sz w:val="15"/>
          <w:lang w:eastAsia="zh-CN"/>
        </w:rPr>
        <w:t>绝假设</w:t>
      </w:r>
    </w:p>
    <w:p w:rsidR="00657395" w:rsidRPr="00657395" w:rsidRDefault="00657395" w:rsidP="00657395">
      <w:pPr>
        <w:spacing w:after="0"/>
        <w:ind w:leftChars="200" w:left="440" w:firstLineChars="0" w:firstLine="0"/>
        <w:rPr>
          <w:rFonts w:ascii="仿宋" w:eastAsia="仿宋" w:hAnsi="仿宋"/>
          <w:sz w:val="15"/>
          <w:lang w:eastAsia="zh-CN"/>
        </w:rPr>
      </w:pPr>
    </w:p>
    <w:p w:rsidR="008D0BB8" w:rsidRPr="00691D98" w:rsidRDefault="00657395" w:rsidP="00BE22D1">
      <w:pPr>
        <w:spacing w:after="0"/>
        <w:ind w:firstLine="442"/>
        <w:rPr>
          <w:rFonts w:ascii="仿宋" w:eastAsia="仿宋" w:hAnsi="仿宋"/>
          <w:lang w:eastAsia="zh-CN"/>
        </w:rPr>
      </w:pPr>
      <w:r>
        <w:rPr>
          <w:rFonts w:ascii="仿宋" w:eastAsia="仿宋" w:hAnsi="仿宋" w:hint="eastAsia"/>
          <w:b/>
          <w:lang w:eastAsia="zh-CN"/>
        </w:rPr>
        <w:t>（</w:t>
      </w:r>
      <w:r w:rsidR="00CA09F6" w:rsidRPr="00657395">
        <w:rPr>
          <w:rFonts w:ascii="仿宋" w:eastAsia="仿宋" w:hAnsi="仿宋"/>
          <w:b/>
          <w:lang w:eastAsia="zh-CN"/>
        </w:rPr>
        <w:t>2</w:t>
      </w:r>
      <w:r>
        <w:rPr>
          <w:rFonts w:ascii="仿宋" w:eastAsia="仿宋" w:hAnsi="仿宋" w:hint="eastAsia"/>
          <w:b/>
          <w:lang w:eastAsia="zh-CN"/>
        </w:rPr>
        <w:t>）</w:t>
      </w:r>
      <w:r w:rsidR="00CA09F6" w:rsidRPr="00657395">
        <w:rPr>
          <w:rFonts w:ascii="仿宋" w:eastAsia="仿宋" w:hAnsi="仿宋"/>
          <w:b/>
          <w:lang w:eastAsia="zh-CN"/>
        </w:rPr>
        <w:t xml:space="preserve"> Tukey HSD</w:t>
      </w:r>
      <w:r w:rsidR="00CA09F6" w:rsidRPr="00CA09F6">
        <w:rPr>
          <w:rFonts w:ascii="仿宋" w:eastAsia="仿宋" w:hAnsi="仿宋"/>
          <w:lang w:eastAsia="zh-CN"/>
        </w:rPr>
        <w:t>（Honestly Significant Difference，真</w:t>
      </w:r>
      <w:r w:rsidR="00CA09F6" w:rsidRPr="00CA09F6">
        <w:rPr>
          <w:rFonts w:ascii="仿宋" w:eastAsia="仿宋" w:hAnsi="仿宋" w:hint="eastAsia"/>
          <w:lang w:eastAsia="zh-CN"/>
        </w:rPr>
        <w:t>实显著差异）检验是用于</w:t>
      </w:r>
      <w:r w:rsidR="00CA09F6" w:rsidRPr="00CA09F6">
        <w:rPr>
          <w:rFonts w:ascii="仿宋" w:eastAsia="仿宋" w:hAnsi="仿宋"/>
          <w:lang w:eastAsia="zh-CN"/>
        </w:rPr>
        <w:t>多重比</w:t>
      </w:r>
      <w:r w:rsidR="00CA09F6" w:rsidRPr="00CA09F6">
        <w:rPr>
          <w:rFonts w:ascii="仿宋" w:eastAsia="仿宋" w:hAnsi="仿宋" w:hint="eastAsia"/>
          <w:lang w:eastAsia="zh-CN"/>
        </w:rPr>
        <w:t>较</w:t>
      </w:r>
      <w:r w:rsidR="00CA09F6" w:rsidRPr="00CA09F6">
        <w:rPr>
          <w:rFonts w:ascii="仿宋" w:eastAsia="仿宋" w:hAnsi="仿宋"/>
          <w:lang w:eastAsia="zh-CN"/>
        </w:rPr>
        <w:t>的</w:t>
      </w:r>
      <w:r w:rsidR="00CA09F6" w:rsidRPr="00CA09F6">
        <w:rPr>
          <w:rFonts w:ascii="仿宋" w:eastAsia="仿宋" w:hAnsi="仿宋" w:hint="eastAsia"/>
          <w:lang w:eastAsia="zh-CN"/>
        </w:rPr>
        <w:t>统计方法</w:t>
      </w:r>
      <w:r w:rsidR="00CA09F6" w:rsidRPr="00CA09F6">
        <w:rPr>
          <w:rFonts w:ascii="仿宋" w:eastAsia="仿宋" w:hAnsi="仿宋"/>
          <w:lang w:eastAsia="zh-CN"/>
        </w:rPr>
        <w:t>，</w:t>
      </w:r>
      <w:r w:rsidR="00CA09F6" w:rsidRPr="00CA09F6">
        <w:rPr>
          <w:rFonts w:ascii="仿宋" w:eastAsia="仿宋" w:hAnsi="仿宋" w:hint="eastAsia"/>
          <w:lang w:eastAsia="zh-CN"/>
        </w:rPr>
        <w:t>专门解决</w:t>
      </w:r>
      <w:r w:rsidR="00CA09F6" w:rsidRPr="00CA09F6">
        <w:rPr>
          <w:rFonts w:ascii="仿宋" w:eastAsia="仿宋" w:hAnsi="仿宋"/>
          <w:lang w:eastAsia="zh-CN"/>
        </w:rPr>
        <w:t>ANOVA（方差分析）后多</w:t>
      </w:r>
      <w:r w:rsidR="00CA09F6" w:rsidRPr="00CA09F6">
        <w:rPr>
          <w:rFonts w:ascii="仿宋" w:eastAsia="仿宋" w:hAnsi="仿宋" w:hint="eastAsia"/>
          <w:lang w:eastAsia="zh-CN"/>
        </w:rPr>
        <w:t>组间两两比较的假阳性问题</w:t>
      </w:r>
      <w:r w:rsidR="00CA09F6" w:rsidRPr="00CA09F6">
        <w:rPr>
          <w:rFonts w:ascii="仿宋" w:eastAsia="仿宋" w:hAnsi="仿宋"/>
          <w:lang w:eastAsia="zh-CN"/>
        </w:rPr>
        <w:t>。</w:t>
      </w:r>
    </w:p>
    <w:p w:rsidR="008D0BB8" w:rsidRPr="00657395" w:rsidRDefault="008D0BB8" w:rsidP="00571256">
      <w:pPr>
        <w:pStyle w:val="a9"/>
        <w:rPr>
          <w:rFonts w:ascii="仿宋" w:eastAsia="仿宋" w:hAnsi="仿宋"/>
          <w:b/>
          <w:sz w:val="15"/>
          <w:lang w:eastAsia="zh-CN"/>
        </w:rPr>
      </w:pPr>
      <w:r w:rsidRPr="00657395">
        <w:rPr>
          <w:rStyle w:val="af8"/>
          <w:rFonts w:ascii="仿宋" w:eastAsia="仿宋" w:hAnsi="仿宋"/>
          <w:b w:val="0"/>
          <w:sz w:val="15"/>
          <w:lang w:eastAsia="zh-CN"/>
        </w:rPr>
        <w:t>表2：多重比</w:t>
      </w:r>
      <w:r w:rsidRPr="00657395">
        <w:rPr>
          <w:rStyle w:val="af8"/>
          <w:rFonts w:ascii="仿宋" w:eastAsia="仿宋" w:hAnsi="仿宋" w:cs="微软雅黑" w:hint="eastAsia"/>
          <w:b w:val="0"/>
          <w:sz w:val="15"/>
          <w:lang w:eastAsia="zh-CN"/>
        </w:rPr>
        <w:t>较检验结</w:t>
      </w:r>
      <w:r w:rsidRPr="00657395">
        <w:rPr>
          <w:rStyle w:val="af8"/>
          <w:rFonts w:ascii="仿宋" w:eastAsia="仿宋" w:hAnsi="仿宋" w:cs="Yu Gothic UI" w:hint="eastAsia"/>
          <w:b w:val="0"/>
          <w:sz w:val="15"/>
          <w:lang w:eastAsia="zh-CN"/>
        </w:rPr>
        <w:t>果</w:t>
      </w:r>
    </w:p>
    <w:tbl>
      <w:tblPr>
        <w:tblStyle w:val="4-1"/>
        <w:tblW w:w="0" w:type="auto"/>
        <w:jc w:val="center"/>
        <w:tblLook w:val="04A0" w:firstRow="1" w:lastRow="0" w:firstColumn="1" w:lastColumn="0" w:noHBand="0" w:noVBand="1"/>
      </w:tblPr>
      <w:tblGrid>
        <w:gridCol w:w="471"/>
        <w:gridCol w:w="477"/>
        <w:gridCol w:w="1222"/>
        <w:gridCol w:w="1222"/>
        <w:gridCol w:w="1295"/>
        <w:gridCol w:w="1173"/>
        <w:gridCol w:w="481"/>
      </w:tblGrid>
      <w:tr w:rsidR="0034234D" w:rsidRPr="004031ED" w:rsidTr="007567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rPr>
                <w:b w:val="0"/>
              </w:rPr>
            </w:pPr>
            <w:r w:rsidRPr="0034234D">
              <w:rPr>
                <w:b w:val="0"/>
              </w:rPr>
              <w:t>A</w:t>
            </w:r>
          </w:p>
        </w:tc>
        <w:tc>
          <w:tcPr>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4234D">
              <w:rPr>
                <w:b w:val="0"/>
              </w:rPr>
              <w:t>B</w:t>
            </w:r>
          </w:p>
        </w:tc>
        <w:tc>
          <w:tcPr>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4234D">
              <w:rPr>
                <w:b w:val="0"/>
              </w:rPr>
              <w:t>mean(A)</w:t>
            </w:r>
          </w:p>
        </w:tc>
        <w:tc>
          <w:tcPr>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4234D">
              <w:rPr>
                <w:b w:val="0"/>
              </w:rPr>
              <w:t>mean(B)</w:t>
            </w:r>
          </w:p>
        </w:tc>
        <w:tc>
          <w:tcPr>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4234D">
              <w:rPr>
                <w:b w:val="0"/>
              </w:rPr>
              <w:t>diff</w:t>
            </w:r>
          </w:p>
        </w:tc>
        <w:tc>
          <w:tcPr>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4234D">
              <w:rPr>
                <w:b w:val="0"/>
              </w:rPr>
              <w:t>p-tukey</w:t>
            </w:r>
          </w:p>
        </w:tc>
        <w:tc>
          <w:tcPr>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4234D">
              <w:rPr>
                <w:b w:val="0"/>
              </w:rPr>
              <w:t>sig</w:t>
            </w:r>
          </w:p>
        </w:tc>
      </w:tr>
      <w:tr w:rsidR="0034234D" w:rsidRPr="004031ED" w:rsidTr="007567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4234D" w:rsidRPr="0034234D" w:rsidRDefault="0034234D" w:rsidP="0034234D">
            <w:pPr>
              <w:ind w:firstLineChars="0" w:firstLine="0"/>
              <w:jc w:val="center"/>
              <w:rPr>
                <w:b w:val="0"/>
              </w:rPr>
            </w:pPr>
            <w:r w:rsidRPr="0034234D">
              <w:rPr>
                <w:b w:val="0"/>
              </w:rPr>
              <w:t>CC</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TC</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2.527e+01</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2.684e+01</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-1.568e+00</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1.000e-03</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w:t>
            </w:r>
          </w:p>
        </w:tc>
      </w:tr>
      <w:tr w:rsidR="0034234D" w:rsidRPr="004031ED" w:rsidTr="0075670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4234D" w:rsidRPr="0034234D" w:rsidRDefault="0034234D" w:rsidP="0034234D">
            <w:pPr>
              <w:ind w:firstLineChars="0" w:firstLine="0"/>
              <w:jc w:val="center"/>
              <w:rPr>
                <w:b w:val="0"/>
              </w:rPr>
            </w:pPr>
            <w:r w:rsidRPr="0034234D">
              <w:rPr>
                <w:b w:val="0"/>
              </w:rPr>
              <w:t>CC</w:t>
            </w:r>
          </w:p>
        </w:tc>
        <w:tc>
          <w:tcPr>
            <w:tcW w:w="0" w:type="auto"/>
            <w:vAlign w:val="center"/>
            <w:hideMark/>
          </w:tcPr>
          <w:p w:rsidR="0034234D" w:rsidRPr="0034234D" w:rsidRDefault="0034234D" w:rsidP="0034234D">
            <w:pPr>
              <w:ind w:firstLineChars="0" w:firstLine="0"/>
              <w:jc w:val="center"/>
              <w:cnfStyle w:val="000000000000" w:firstRow="0" w:lastRow="0" w:firstColumn="0" w:lastColumn="0" w:oddVBand="0" w:evenVBand="0" w:oddHBand="0" w:evenHBand="0" w:firstRowFirstColumn="0" w:firstRowLastColumn="0" w:lastRowFirstColumn="0" w:lastRowLastColumn="0"/>
            </w:pPr>
            <w:r w:rsidRPr="0034234D">
              <w:t>TT</w:t>
            </w:r>
          </w:p>
        </w:tc>
        <w:tc>
          <w:tcPr>
            <w:tcW w:w="0" w:type="auto"/>
            <w:vAlign w:val="center"/>
            <w:hideMark/>
          </w:tcPr>
          <w:p w:rsidR="0034234D" w:rsidRPr="0034234D" w:rsidRDefault="0034234D" w:rsidP="0034234D">
            <w:pPr>
              <w:ind w:firstLineChars="0" w:firstLine="0"/>
              <w:jc w:val="center"/>
              <w:cnfStyle w:val="000000000000" w:firstRow="0" w:lastRow="0" w:firstColumn="0" w:lastColumn="0" w:oddVBand="0" w:evenVBand="0" w:oddHBand="0" w:evenHBand="0" w:firstRowFirstColumn="0" w:firstRowLastColumn="0" w:lastRowFirstColumn="0" w:lastRowLastColumn="0"/>
            </w:pPr>
            <w:r w:rsidRPr="0034234D">
              <w:t>2.527e+01</w:t>
            </w:r>
          </w:p>
        </w:tc>
        <w:tc>
          <w:tcPr>
            <w:tcW w:w="0" w:type="auto"/>
            <w:vAlign w:val="center"/>
            <w:hideMark/>
          </w:tcPr>
          <w:p w:rsidR="0034234D" w:rsidRPr="0034234D" w:rsidRDefault="0034234D" w:rsidP="0034234D">
            <w:pPr>
              <w:ind w:firstLineChars="0" w:firstLine="0"/>
              <w:jc w:val="center"/>
              <w:cnfStyle w:val="000000000000" w:firstRow="0" w:lastRow="0" w:firstColumn="0" w:lastColumn="0" w:oddVBand="0" w:evenVBand="0" w:oddHBand="0" w:evenHBand="0" w:firstRowFirstColumn="0" w:firstRowLastColumn="0" w:lastRowFirstColumn="0" w:lastRowLastColumn="0"/>
            </w:pPr>
            <w:r w:rsidRPr="0034234D">
              <w:t>2.792e+01</w:t>
            </w:r>
          </w:p>
        </w:tc>
        <w:tc>
          <w:tcPr>
            <w:tcW w:w="0" w:type="auto"/>
            <w:vAlign w:val="center"/>
            <w:hideMark/>
          </w:tcPr>
          <w:p w:rsidR="0034234D" w:rsidRPr="0034234D" w:rsidRDefault="0034234D" w:rsidP="0034234D">
            <w:pPr>
              <w:ind w:firstLineChars="0" w:firstLine="0"/>
              <w:jc w:val="center"/>
              <w:cnfStyle w:val="000000000000" w:firstRow="0" w:lastRow="0" w:firstColumn="0" w:lastColumn="0" w:oddVBand="0" w:evenVBand="0" w:oddHBand="0" w:evenHBand="0" w:firstRowFirstColumn="0" w:firstRowLastColumn="0" w:lastRowFirstColumn="0" w:lastRowLastColumn="0"/>
            </w:pPr>
            <w:r w:rsidRPr="0034234D">
              <w:t>-2.649e+00</w:t>
            </w:r>
          </w:p>
        </w:tc>
        <w:tc>
          <w:tcPr>
            <w:tcW w:w="0" w:type="auto"/>
            <w:vAlign w:val="center"/>
            <w:hideMark/>
          </w:tcPr>
          <w:p w:rsidR="0034234D" w:rsidRPr="0034234D" w:rsidRDefault="0034234D" w:rsidP="0034234D">
            <w:pPr>
              <w:ind w:firstLineChars="0" w:firstLine="0"/>
              <w:jc w:val="center"/>
              <w:cnfStyle w:val="000000000000" w:firstRow="0" w:lastRow="0" w:firstColumn="0" w:lastColumn="0" w:oddVBand="0" w:evenVBand="0" w:oddHBand="0" w:evenHBand="0" w:firstRowFirstColumn="0" w:firstRowLastColumn="0" w:lastRowFirstColumn="0" w:lastRowLastColumn="0"/>
            </w:pPr>
            <w:r w:rsidRPr="0034234D">
              <w:t>1.000e-03</w:t>
            </w:r>
          </w:p>
        </w:tc>
        <w:tc>
          <w:tcPr>
            <w:tcW w:w="0" w:type="auto"/>
            <w:vAlign w:val="center"/>
            <w:hideMark/>
          </w:tcPr>
          <w:p w:rsidR="0034234D" w:rsidRPr="0034234D" w:rsidRDefault="0034234D" w:rsidP="0034234D">
            <w:pPr>
              <w:ind w:firstLineChars="0" w:firstLine="0"/>
              <w:jc w:val="center"/>
              <w:cnfStyle w:val="000000000000" w:firstRow="0" w:lastRow="0" w:firstColumn="0" w:lastColumn="0" w:oddVBand="0" w:evenVBand="0" w:oddHBand="0" w:evenHBand="0" w:firstRowFirstColumn="0" w:firstRowLastColumn="0" w:lastRowFirstColumn="0" w:lastRowLastColumn="0"/>
            </w:pPr>
            <w:r w:rsidRPr="0034234D">
              <w:t>**</w:t>
            </w:r>
          </w:p>
        </w:tc>
      </w:tr>
      <w:tr w:rsidR="0034234D" w:rsidRPr="004031ED" w:rsidTr="007567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4234D" w:rsidRPr="0034234D" w:rsidRDefault="0034234D" w:rsidP="0034234D">
            <w:pPr>
              <w:ind w:firstLineChars="0" w:firstLine="0"/>
              <w:jc w:val="center"/>
              <w:rPr>
                <w:b w:val="0"/>
              </w:rPr>
            </w:pPr>
            <w:r w:rsidRPr="0034234D">
              <w:rPr>
                <w:b w:val="0"/>
              </w:rPr>
              <w:t>TC</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TT</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2.684e+01</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2.792e+01</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-1.081e+00</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1.000e-03</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w:t>
            </w:r>
          </w:p>
        </w:tc>
      </w:tr>
    </w:tbl>
    <w:p w:rsidR="00CA09F6" w:rsidRPr="00657395" w:rsidRDefault="00CA09F6" w:rsidP="00657395">
      <w:pPr>
        <w:pStyle w:val="a9"/>
        <w:ind w:leftChars="300" w:left="660"/>
        <w:jc w:val="left"/>
        <w:rPr>
          <w:rFonts w:ascii="仿宋" w:eastAsia="仿宋" w:hAnsi="仿宋"/>
          <w:sz w:val="15"/>
          <w:szCs w:val="15"/>
        </w:rPr>
      </w:pPr>
      <w:r w:rsidRPr="00657395">
        <w:rPr>
          <w:rFonts w:ascii="仿宋" w:eastAsia="仿宋" w:hAnsi="仿宋"/>
          <w:sz w:val="15"/>
          <w:szCs w:val="15"/>
        </w:rPr>
        <w:t>A : 第一个比</w:t>
      </w:r>
      <w:r w:rsidRPr="00657395">
        <w:rPr>
          <w:rFonts w:ascii="仿宋" w:eastAsia="仿宋" w:hAnsi="仿宋" w:cs="微软雅黑" w:hint="eastAsia"/>
          <w:sz w:val="15"/>
          <w:szCs w:val="15"/>
        </w:rPr>
        <w:t>较组</w:t>
      </w:r>
      <w:r w:rsidRPr="00657395">
        <w:rPr>
          <w:rFonts w:ascii="仿宋" w:eastAsia="仿宋" w:hAnsi="仿宋" w:cs="Yu Gothic UI" w:hint="eastAsia"/>
          <w:sz w:val="15"/>
          <w:szCs w:val="15"/>
        </w:rPr>
        <w:t>名</w:t>
      </w:r>
      <w:r w:rsidRPr="00657395">
        <w:rPr>
          <w:rFonts w:ascii="仿宋" w:eastAsia="仿宋" w:hAnsi="仿宋"/>
          <w:sz w:val="15"/>
          <w:szCs w:val="15"/>
        </w:rPr>
        <w:t xml:space="preserve"> </w:t>
      </w:r>
    </w:p>
    <w:p w:rsidR="00CA09F6" w:rsidRPr="00657395" w:rsidRDefault="00CA09F6" w:rsidP="00657395">
      <w:pPr>
        <w:pStyle w:val="a9"/>
        <w:ind w:leftChars="300" w:left="660"/>
        <w:jc w:val="left"/>
        <w:rPr>
          <w:rFonts w:ascii="仿宋" w:eastAsia="仿宋" w:hAnsi="仿宋"/>
          <w:sz w:val="15"/>
          <w:szCs w:val="15"/>
          <w:lang w:eastAsia="zh-CN"/>
        </w:rPr>
      </w:pPr>
      <w:r w:rsidRPr="00657395">
        <w:rPr>
          <w:rFonts w:ascii="仿宋" w:eastAsia="仿宋" w:hAnsi="仿宋"/>
          <w:sz w:val="15"/>
          <w:szCs w:val="15"/>
          <w:lang w:eastAsia="zh-CN"/>
        </w:rPr>
        <w:t>B : 第二个比</w:t>
      </w:r>
      <w:r w:rsidRPr="00657395">
        <w:rPr>
          <w:rFonts w:ascii="仿宋" w:eastAsia="仿宋" w:hAnsi="仿宋" w:cs="微软雅黑" w:hint="eastAsia"/>
          <w:sz w:val="15"/>
          <w:szCs w:val="15"/>
          <w:lang w:eastAsia="zh-CN"/>
        </w:rPr>
        <w:t>较组</w:t>
      </w:r>
      <w:r w:rsidRPr="00657395">
        <w:rPr>
          <w:rFonts w:ascii="仿宋" w:eastAsia="仿宋" w:hAnsi="仿宋" w:cs="Yu Gothic UI" w:hint="eastAsia"/>
          <w:sz w:val="15"/>
          <w:szCs w:val="15"/>
          <w:lang w:eastAsia="zh-CN"/>
        </w:rPr>
        <w:t>名</w:t>
      </w:r>
      <w:r w:rsidRPr="00657395">
        <w:rPr>
          <w:rFonts w:ascii="仿宋" w:eastAsia="仿宋" w:hAnsi="仿宋"/>
          <w:sz w:val="15"/>
          <w:szCs w:val="15"/>
          <w:lang w:eastAsia="zh-CN"/>
        </w:rPr>
        <w:t>,AB先后</w:t>
      </w:r>
      <w:r w:rsidRPr="00657395">
        <w:rPr>
          <w:rFonts w:ascii="仿宋" w:eastAsia="仿宋" w:hAnsi="仿宋" w:cs="微软雅黑" w:hint="eastAsia"/>
          <w:sz w:val="15"/>
          <w:szCs w:val="15"/>
          <w:lang w:eastAsia="zh-CN"/>
        </w:rPr>
        <w:t>顺</w:t>
      </w:r>
      <w:r w:rsidRPr="00657395">
        <w:rPr>
          <w:rFonts w:ascii="仿宋" w:eastAsia="仿宋" w:hAnsi="仿宋" w:cs="Yu Gothic UI" w:hint="eastAsia"/>
          <w:sz w:val="15"/>
          <w:szCs w:val="15"/>
          <w:lang w:eastAsia="zh-CN"/>
        </w:rPr>
        <w:t>序无影响</w:t>
      </w:r>
      <w:r w:rsidRPr="00657395">
        <w:rPr>
          <w:rFonts w:ascii="仿宋" w:eastAsia="仿宋" w:hAnsi="仿宋"/>
          <w:sz w:val="15"/>
          <w:szCs w:val="15"/>
          <w:lang w:eastAsia="zh-CN"/>
        </w:rPr>
        <w:t xml:space="preserve"> </w:t>
      </w:r>
    </w:p>
    <w:p w:rsidR="00CA09F6" w:rsidRPr="00657395" w:rsidRDefault="00CA09F6" w:rsidP="00657395">
      <w:pPr>
        <w:pStyle w:val="a9"/>
        <w:ind w:leftChars="300" w:left="660"/>
        <w:jc w:val="left"/>
        <w:rPr>
          <w:rFonts w:ascii="仿宋" w:eastAsia="仿宋" w:hAnsi="仿宋"/>
          <w:sz w:val="15"/>
          <w:szCs w:val="15"/>
        </w:rPr>
      </w:pPr>
      <w:r w:rsidRPr="00657395">
        <w:rPr>
          <w:rFonts w:ascii="仿宋" w:eastAsia="仿宋" w:hAnsi="仿宋"/>
          <w:sz w:val="15"/>
          <w:szCs w:val="15"/>
        </w:rPr>
        <w:t>mean(A) : 第一</w:t>
      </w:r>
      <w:r w:rsidRPr="00657395">
        <w:rPr>
          <w:rFonts w:ascii="仿宋" w:eastAsia="仿宋" w:hAnsi="仿宋" w:cs="微软雅黑" w:hint="eastAsia"/>
          <w:sz w:val="15"/>
          <w:szCs w:val="15"/>
        </w:rPr>
        <w:t>组</w:t>
      </w:r>
      <w:r w:rsidRPr="00657395">
        <w:rPr>
          <w:rFonts w:ascii="仿宋" w:eastAsia="仿宋" w:hAnsi="仿宋" w:cs="Yu Gothic UI" w:hint="eastAsia"/>
          <w:sz w:val="15"/>
          <w:szCs w:val="15"/>
        </w:rPr>
        <w:t>均</w:t>
      </w:r>
      <w:r w:rsidRPr="00657395">
        <w:rPr>
          <w:rFonts w:ascii="仿宋" w:eastAsia="仿宋" w:hAnsi="仿宋" w:cs="微软雅黑" w:hint="eastAsia"/>
          <w:sz w:val="15"/>
          <w:szCs w:val="15"/>
        </w:rPr>
        <w:t>值</w:t>
      </w:r>
      <w:r w:rsidRPr="00657395">
        <w:rPr>
          <w:rFonts w:ascii="仿宋" w:eastAsia="仿宋" w:hAnsi="仿宋"/>
          <w:sz w:val="15"/>
          <w:szCs w:val="15"/>
        </w:rPr>
        <w:t xml:space="preserve"> </w:t>
      </w:r>
    </w:p>
    <w:p w:rsidR="00CA09F6" w:rsidRPr="00657395" w:rsidRDefault="00CA09F6" w:rsidP="00657395">
      <w:pPr>
        <w:pStyle w:val="a9"/>
        <w:ind w:leftChars="300" w:left="660"/>
        <w:jc w:val="left"/>
        <w:rPr>
          <w:rFonts w:ascii="仿宋" w:eastAsia="仿宋" w:hAnsi="仿宋"/>
          <w:sz w:val="15"/>
          <w:szCs w:val="15"/>
        </w:rPr>
      </w:pPr>
      <w:r w:rsidRPr="00657395">
        <w:rPr>
          <w:rFonts w:ascii="仿宋" w:eastAsia="仿宋" w:hAnsi="仿宋"/>
          <w:sz w:val="15"/>
          <w:szCs w:val="15"/>
        </w:rPr>
        <w:t>mean(B) : 第二</w:t>
      </w:r>
      <w:r w:rsidRPr="00657395">
        <w:rPr>
          <w:rFonts w:ascii="仿宋" w:eastAsia="仿宋" w:hAnsi="仿宋" w:cs="微软雅黑" w:hint="eastAsia"/>
          <w:sz w:val="15"/>
          <w:szCs w:val="15"/>
        </w:rPr>
        <w:t>组</w:t>
      </w:r>
      <w:r w:rsidRPr="00657395">
        <w:rPr>
          <w:rFonts w:ascii="仿宋" w:eastAsia="仿宋" w:hAnsi="仿宋" w:cs="Yu Gothic UI" w:hint="eastAsia"/>
          <w:sz w:val="15"/>
          <w:szCs w:val="15"/>
        </w:rPr>
        <w:t>均</w:t>
      </w:r>
      <w:r w:rsidRPr="00657395">
        <w:rPr>
          <w:rFonts w:ascii="仿宋" w:eastAsia="仿宋" w:hAnsi="仿宋" w:cs="微软雅黑" w:hint="eastAsia"/>
          <w:sz w:val="15"/>
          <w:szCs w:val="15"/>
        </w:rPr>
        <w:t>值</w:t>
      </w:r>
      <w:r w:rsidRPr="00657395">
        <w:rPr>
          <w:rFonts w:ascii="仿宋" w:eastAsia="仿宋" w:hAnsi="仿宋"/>
          <w:sz w:val="15"/>
          <w:szCs w:val="15"/>
        </w:rPr>
        <w:t xml:space="preserve"> </w:t>
      </w:r>
    </w:p>
    <w:p w:rsidR="00CA09F6" w:rsidRPr="00657395" w:rsidRDefault="00CA09F6" w:rsidP="00657395">
      <w:pPr>
        <w:pStyle w:val="a9"/>
        <w:ind w:leftChars="300" w:left="660"/>
        <w:jc w:val="left"/>
        <w:rPr>
          <w:rFonts w:ascii="仿宋" w:eastAsia="仿宋" w:hAnsi="仿宋"/>
          <w:sz w:val="15"/>
          <w:szCs w:val="15"/>
        </w:rPr>
      </w:pPr>
      <w:r w:rsidRPr="00657395">
        <w:rPr>
          <w:rFonts w:ascii="仿宋" w:eastAsia="仿宋" w:hAnsi="仿宋"/>
          <w:sz w:val="15"/>
          <w:szCs w:val="15"/>
        </w:rPr>
        <w:t xml:space="preserve">diff : </w:t>
      </w:r>
      <w:r w:rsidRPr="00657395">
        <w:rPr>
          <w:rFonts w:ascii="仿宋" w:eastAsia="仿宋" w:hAnsi="仿宋" w:cs="微软雅黑" w:hint="eastAsia"/>
          <w:sz w:val="15"/>
          <w:szCs w:val="15"/>
        </w:rPr>
        <w:t>组间</w:t>
      </w:r>
      <w:r w:rsidRPr="00657395">
        <w:rPr>
          <w:rFonts w:ascii="仿宋" w:eastAsia="仿宋" w:hAnsi="仿宋" w:cs="Yu Gothic UI" w:hint="eastAsia"/>
          <w:sz w:val="15"/>
          <w:szCs w:val="15"/>
        </w:rPr>
        <w:t>均</w:t>
      </w:r>
      <w:r w:rsidRPr="00657395">
        <w:rPr>
          <w:rFonts w:ascii="仿宋" w:eastAsia="仿宋" w:hAnsi="仿宋" w:cs="微软雅黑" w:hint="eastAsia"/>
          <w:sz w:val="15"/>
          <w:szCs w:val="15"/>
        </w:rPr>
        <w:t>值</w:t>
      </w:r>
      <w:r w:rsidRPr="00657395">
        <w:rPr>
          <w:rFonts w:ascii="仿宋" w:eastAsia="仿宋" w:hAnsi="仿宋" w:cs="Yu Gothic UI" w:hint="eastAsia"/>
          <w:sz w:val="15"/>
          <w:szCs w:val="15"/>
        </w:rPr>
        <w:t>差</w:t>
      </w:r>
      <w:r w:rsidRPr="00657395">
        <w:rPr>
          <w:rFonts w:ascii="仿宋" w:eastAsia="仿宋" w:hAnsi="仿宋"/>
          <w:sz w:val="15"/>
          <w:szCs w:val="15"/>
        </w:rPr>
        <w:t xml:space="preserve"> </w:t>
      </w:r>
    </w:p>
    <w:p w:rsidR="00CA09F6" w:rsidRPr="00657395" w:rsidRDefault="00CA09F6" w:rsidP="00657395">
      <w:pPr>
        <w:pStyle w:val="a9"/>
        <w:ind w:leftChars="300" w:left="660"/>
        <w:jc w:val="left"/>
        <w:rPr>
          <w:rFonts w:ascii="仿宋" w:eastAsia="仿宋" w:hAnsi="仿宋"/>
          <w:sz w:val="15"/>
          <w:szCs w:val="15"/>
          <w:lang w:eastAsia="zh-CN"/>
        </w:rPr>
      </w:pPr>
      <w:r w:rsidRPr="00657395">
        <w:rPr>
          <w:rFonts w:ascii="仿宋" w:eastAsia="仿宋" w:hAnsi="仿宋"/>
          <w:sz w:val="15"/>
          <w:szCs w:val="15"/>
          <w:lang w:eastAsia="zh-CN"/>
        </w:rPr>
        <w:t>p-tukey : 校正后P</w:t>
      </w:r>
      <w:r w:rsidRPr="00657395">
        <w:rPr>
          <w:rFonts w:ascii="仿宋" w:eastAsia="仿宋" w:hAnsi="仿宋" w:cs="微软雅黑" w:hint="eastAsia"/>
          <w:sz w:val="15"/>
          <w:szCs w:val="15"/>
          <w:lang w:eastAsia="zh-CN"/>
        </w:rPr>
        <w:t>值</w:t>
      </w:r>
      <w:r w:rsidRPr="00657395">
        <w:rPr>
          <w:rFonts w:ascii="仿宋" w:eastAsia="仿宋" w:hAnsi="仿宋"/>
          <w:sz w:val="15"/>
          <w:szCs w:val="15"/>
          <w:lang w:eastAsia="zh-CN"/>
        </w:rPr>
        <w:t>,通</w:t>
      </w:r>
      <w:r w:rsidRPr="00657395">
        <w:rPr>
          <w:rFonts w:ascii="仿宋" w:eastAsia="仿宋" w:hAnsi="仿宋" w:cs="微软雅黑" w:hint="eastAsia"/>
          <w:sz w:val="15"/>
          <w:szCs w:val="15"/>
          <w:lang w:eastAsia="zh-CN"/>
        </w:rPr>
        <w:t>过</w:t>
      </w:r>
      <w:r w:rsidRPr="00657395">
        <w:rPr>
          <w:rFonts w:ascii="仿宋" w:eastAsia="仿宋" w:hAnsi="仿宋"/>
          <w:sz w:val="15"/>
          <w:szCs w:val="15"/>
          <w:lang w:eastAsia="zh-CN"/>
        </w:rPr>
        <w:t>Tukey方法</w:t>
      </w:r>
      <w:r w:rsidRPr="00657395">
        <w:rPr>
          <w:rFonts w:ascii="仿宋" w:eastAsia="仿宋" w:hAnsi="仿宋" w:cs="微软雅黑" w:hint="eastAsia"/>
          <w:sz w:val="15"/>
          <w:szCs w:val="15"/>
          <w:lang w:eastAsia="zh-CN"/>
        </w:rPr>
        <w:t>调</w:t>
      </w:r>
      <w:r w:rsidRPr="00657395">
        <w:rPr>
          <w:rFonts w:ascii="仿宋" w:eastAsia="仿宋" w:hAnsi="仿宋" w:cs="Yu Gothic UI" w:hint="eastAsia"/>
          <w:sz w:val="15"/>
          <w:szCs w:val="15"/>
          <w:lang w:eastAsia="zh-CN"/>
        </w:rPr>
        <w:t>整多重比</w:t>
      </w:r>
      <w:r w:rsidRPr="00657395">
        <w:rPr>
          <w:rFonts w:ascii="仿宋" w:eastAsia="仿宋" w:hAnsi="仿宋" w:cs="微软雅黑" w:hint="eastAsia"/>
          <w:sz w:val="15"/>
          <w:szCs w:val="15"/>
          <w:lang w:eastAsia="zh-CN"/>
        </w:rPr>
        <w:t>较</w:t>
      </w:r>
      <w:r w:rsidRPr="00657395">
        <w:rPr>
          <w:rFonts w:ascii="仿宋" w:eastAsia="仿宋" w:hAnsi="仿宋" w:cs="Yu Gothic UI" w:hint="eastAsia"/>
          <w:sz w:val="15"/>
          <w:szCs w:val="15"/>
          <w:lang w:eastAsia="zh-CN"/>
        </w:rPr>
        <w:t>的</w:t>
      </w:r>
      <w:r w:rsidRPr="00657395">
        <w:rPr>
          <w:rFonts w:ascii="仿宋" w:eastAsia="仿宋" w:hAnsi="仿宋" w:cs="微软雅黑" w:hint="eastAsia"/>
          <w:sz w:val="15"/>
          <w:szCs w:val="15"/>
          <w:lang w:eastAsia="zh-CN"/>
        </w:rPr>
        <w:t>显</w:t>
      </w:r>
      <w:r w:rsidRPr="00657395">
        <w:rPr>
          <w:rFonts w:ascii="仿宋" w:eastAsia="仿宋" w:hAnsi="仿宋" w:cs="Yu Gothic UI" w:hint="eastAsia"/>
          <w:sz w:val="15"/>
          <w:szCs w:val="15"/>
          <w:lang w:eastAsia="zh-CN"/>
        </w:rPr>
        <w:t>著性</w:t>
      </w:r>
      <w:r w:rsidRPr="00657395">
        <w:rPr>
          <w:rFonts w:ascii="仿宋" w:eastAsia="仿宋" w:hAnsi="仿宋"/>
          <w:sz w:val="15"/>
          <w:szCs w:val="15"/>
          <w:lang w:eastAsia="zh-CN"/>
        </w:rPr>
        <w:t xml:space="preserve"> </w:t>
      </w:r>
    </w:p>
    <w:p w:rsidR="00141930" w:rsidRDefault="00CA09F6" w:rsidP="00657395">
      <w:pPr>
        <w:pStyle w:val="a9"/>
        <w:ind w:leftChars="300" w:left="660"/>
        <w:jc w:val="left"/>
        <w:rPr>
          <w:rFonts w:ascii="仿宋" w:eastAsia="仿宋" w:hAnsi="仿宋"/>
          <w:sz w:val="15"/>
          <w:szCs w:val="15"/>
          <w:lang w:eastAsia="zh-CN"/>
        </w:rPr>
      </w:pPr>
      <w:r w:rsidRPr="00657395">
        <w:rPr>
          <w:rFonts w:ascii="仿宋" w:eastAsia="仿宋" w:hAnsi="仿宋"/>
          <w:sz w:val="15"/>
          <w:szCs w:val="15"/>
          <w:lang w:eastAsia="zh-CN"/>
        </w:rPr>
        <w:t xml:space="preserve">sig : </w:t>
      </w:r>
      <w:r w:rsidRPr="00657395">
        <w:rPr>
          <w:rFonts w:ascii="仿宋" w:eastAsia="仿宋" w:hAnsi="仿宋" w:cs="微软雅黑" w:hint="eastAsia"/>
          <w:sz w:val="15"/>
          <w:szCs w:val="15"/>
          <w:lang w:eastAsia="zh-CN"/>
        </w:rPr>
        <w:t>显</w:t>
      </w:r>
      <w:r w:rsidRPr="00657395">
        <w:rPr>
          <w:rFonts w:ascii="仿宋" w:eastAsia="仿宋" w:hAnsi="仿宋" w:cs="Yu Gothic UI" w:hint="eastAsia"/>
          <w:sz w:val="15"/>
          <w:szCs w:val="15"/>
          <w:lang w:eastAsia="zh-CN"/>
        </w:rPr>
        <w:t>著性</w:t>
      </w:r>
      <w:r w:rsidRPr="00657395">
        <w:rPr>
          <w:rFonts w:ascii="仿宋" w:eastAsia="仿宋" w:hAnsi="仿宋" w:cs="微软雅黑" w:hint="eastAsia"/>
          <w:sz w:val="15"/>
          <w:szCs w:val="15"/>
          <w:lang w:eastAsia="zh-CN"/>
        </w:rPr>
        <w:t>标记</w:t>
      </w:r>
      <w:r w:rsidRPr="00657395">
        <w:rPr>
          <w:rFonts w:ascii="仿宋" w:eastAsia="仿宋" w:hAnsi="仿宋"/>
          <w:sz w:val="15"/>
          <w:szCs w:val="15"/>
          <w:lang w:eastAsia="zh-CN"/>
        </w:rPr>
        <w:t xml:space="preserve"> p &lt; 0.01（高度</w:t>
      </w:r>
      <w:r w:rsidRPr="00657395">
        <w:rPr>
          <w:rFonts w:ascii="仿宋" w:eastAsia="仿宋" w:hAnsi="仿宋" w:cs="微软雅黑" w:hint="eastAsia"/>
          <w:sz w:val="15"/>
          <w:szCs w:val="15"/>
          <w:lang w:eastAsia="zh-CN"/>
        </w:rPr>
        <w:t>显</w:t>
      </w:r>
      <w:r w:rsidRPr="00657395">
        <w:rPr>
          <w:rFonts w:ascii="仿宋" w:eastAsia="仿宋" w:hAnsi="仿宋" w:cs="Yu Gothic UI" w:hint="eastAsia"/>
          <w:sz w:val="15"/>
          <w:szCs w:val="15"/>
          <w:lang w:eastAsia="zh-CN"/>
        </w:rPr>
        <w:t>著</w:t>
      </w:r>
      <w:r w:rsidRPr="00657395">
        <w:rPr>
          <w:rFonts w:ascii="仿宋" w:eastAsia="仿宋" w:hAnsi="仿宋"/>
          <w:sz w:val="15"/>
          <w:szCs w:val="15"/>
          <w:lang w:eastAsia="zh-CN"/>
        </w:rPr>
        <w:t>**）p &lt; 0.05（</w:t>
      </w:r>
      <w:r w:rsidRPr="00657395">
        <w:rPr>
          <w:rFonts w:ascii="仿宋" w:eastAsia="仿宋" w:hAnsi="仿宋" w:cs="微软雅黑" w:hint="eastAsia"/>
          <w:sz w:val="15"/>
          <w:szCs w:val="15"/>
          <w:lang w:eastAsia="zh-CN"/>
        </w:rPr>
        <w:t>显</w:t>
      </w:r>
      <w:r w:rsidRPr="00657395">
        <w:rPr>
          <w:rFonts w:ascii="仿宋" w:eastAsia="仿宋" w:hAnsi="仿宋" w:cs="Yu Gothic UI" w:hint="eastAsia"/>
          <w:sz w:val="15"/>
          <w:szCs w:val="15"/>
          <w:lang w:eastAsia="zh-CN"/>
        </w:rPr>
        <w:t>著</w:t>
      </w:r>
      <w:r w:rsidRPr="00657395">
        <w:rPr>
          <w:rFonts w:ascii="仿宋" w:eastAsia="仿宋" w:hAnsi="仿宋"/>
          <w:sz w:val="15"/>
          <w:szCs w:val="15"/>
          <w:lang w:eastAsia="zh-CN"/>
        </w:rPr>
        <w:t>*）</w:t>
      </w:r>
    </w:p>
    <w:p w:rsidR="00657395" w:rsidRPr="00657395" w:rsidRDefault="00657395" w:rsidP="00657395">
      <w:pPr>
        <w:pStyle w:val="a9"/>
        <w:ind w:leftChars="300" w:left="660"/>
        <w:jc w:val="left"/>
        <w:rPr>
          <w:rFonts w:ascii="仿宋" w:eastAsia="仿宋" w:hAnsi="仿宋"/>
          <w:sz w:val="15"/>
          <w:szCs w:val="15"/>
          <w:lang w:eastAsia="zh-CN"/>
        </w:rPr>
      </w:pPr>
    </w:p>
    <w:p w:rsidR="00BE22D1" w:rsidRPr="00657395" w:rsidRDefault="00657395" w:rsidP="00BE22D1">
      <w:pPr>
        <w:spacing w:after="0"/>
        <w:ind w:firstLine="442"/>
        <w:rPr>
          <w:rFonts w:ascii="仿宋" w:eastAsia="仿宋" w:hAnsi="仿宋"/>
          <w:b/>
          <w:lang w:eastAsia="zh-CN"/>
        </w:rPr>
      </w:pPr>
      <w:r w:rsidRPr="00657395">
        <w:rPr>
          <w:rFonts w:ascii="仿宋" w:eastAsia="仿宋" w:hAnsi="仿宋" w:hint="eastAsia"/>
          <w:b/>
          <w:lang w:eastAsia="zh-CN"/>
        </w:rPr>
        <w:t>（</w:t>
      </w:r>
      <w:r w:rsidR="00BE22D1" w:rsidRPr="00657395">
        <w:rPr>
          <w:rFonts w:ascii="仿宋" w:eastAsia="仿宋" w:hAnsi="仿宋"/>
          <w:b/>
          <w:lang w:eastAsia="zh-CN"/>
        </w:rPr>
        <w:t>3</w:t>
      </w:r>
      <w:r w:rsidRPr="00657395">
        <w:rPr>
          <w:rFonts w:ascii="仿宋" w:eastAsia="仿宋" w:hAnsi="仿宋" w:hint="eastAsia"/>
          <w:b/>
          <w:lang w:eastAsia="zh-CN"/>
        </w:rPr>
        <w:t>）</w:t>
      </w:r>
      <w:r w:rsidR="00BE22D1" w:rsidRPr="00657395">
        <w:rPr>
          <w:rFonts w:ascii="仿宋" w:eastAsia="仿宋" w:hAnsi="仿宋"/>
          <w:b/>
          <w:lang w:eastAsia="zh-CN"/>
        </w:rPr>
        <w:t xml:space="preserve"> </w:t>
      </w:r>
      <w:r w:rsidR="00BE22D1" w:rsidRPr="00657395">
        <w:rPr>
          <w:rFonts w:ascii="仿宋" w:eastAsia="仿宋" w:hAnsi="仿宋" w:hint="eastAsia"/>
          <w:b/>
          <w:lang w:eastAsia="zh-CN"/>
        </w:rPr>
        <w:t>组间均值比较图</w:t>
      </w:r>
    </w:p>
    <w:p w:rsidR="00141930" w:rsidRPr="00571256" w:rsidRDefault="0034234D" w:rsidP="00571256">
      <w:pPr>
        <w:spacing w:after="0"/>
        <w:ind w:firstLineChars="0" w:firstLine="0"/>
        <w:jc w:val="center"/>
        <w:rPr>
          <w:rFonts w:ascii="仿宋" w:eastAsia="仿宋" w:hAnsi="仿宋" w:cs="Yu Gothic UI"/>
          <w:lang w:eastAsia="zh-CN"/>
        </w:rPr>
      </w:pPr>
      <w:r>
        <w:rPr>
          <w:noProof/>
          <w:lang w:eastAsia="zh-CN"/>
        </w:rPr>
        <w:drawing>
          <wp:inline distT="0" distB="0" distL="0" distR="0" wp14:anchorId="1C73E018" wp14:editId="31BCE569">
            <wp:extent cx="2442633" cy="1902653"/>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3996" cy="1919293"/>
                    </a:xfrm>
                    <a:prstGeom prst="rect">
                      <a:avLst/>
                    </a:prstGeom>
                  </pic:spPr>
                </pic:pic>
              </a:graphicData>
            </a:graphic>
          </wp:inline>
        </w:drawing>
      </w:r>
    </w:p>
    <w:p w:rsidR="008D0BB8" w:rsidRPr="00657395" w:rsidRDefault="00CA09F6" w:rsidP="00CA09F6">
      <w:pPr>
        <w:spacing w:after="0" w:line="276" w:lineRule="auto"/>
        <w:ind w:firstLineChars="0" w:firstLine="0"/>
        <w:jc w:val="center"/>
        <w:rPr>
          <w:rStyle w:val="af8"/>
          <w:rFonts w:ascii="仿宋" w:eastAsia="仿宋" w:hAnsi="仿宋"/>
          <w:b w:val="0"/>
          <w:sz w:val="15"/>
          <w:lang w:eastAsia="zh-CN"/>
        </w:rPr>
      </w:pPr>
      <w:r w:rsidRPr="00657395">
        <w:rPr>
          <w:rStyle w:val="af8"/>
          <w:rFonts w:ascii="仿宋" w:eastAsia="仿宋" w:hAnsi="仿宋" w:hint="eastAsia"/>
          <w:b w:val="0"/>
          <w:sz w:val="15"/>
          <w:lang w:eastAsia="zh-CN"/>
        </w:rPr>
        <w:t>图</w:t>
      </w:r>
      <w:r w:rsidRPr="00657395">
        <w:rPr>
          <w:rStyle w:val="af8"/>
          <w:rFonts w:ascii="仿宋" w:eastAsia="仿宋" w:hAnsi="仿宋"/>
          <w:b w:val="0"/>
          <w:sz w:val="15"/>
          <w:lang w:eastAsia="zh-CN"/>
        </w:rPr>
        <w:t>1：</w:t>
      </w:r>
      <w:r w:rsidRPr="00657395">
        <w:rPr>
          <w:rStyle w:val="af8"/>
          <w:rFonts w:ascii="仿宋" w:eastAsia="仿宋" w:hAnsi="仿宋" w:hint="eastAsia"/>
          <w:b w:val="0"/>
          <w:sz w:val="15"/>
          <w:lang w:eastAsia="zh-CN"/>
        </w:rPr>
        <w:t>组间</w:t>
      </w:r>
      <w:r w:rsidRPr="00657395">
        <w:rPr>
          <w:rStyle w:val="af8"/>
          <w:rFonts w:ascii="仿宋" w:eastAsia="仿宋" w:hAnsi="仿宋"/>
          <w:b w:val="0"/>
          <w:sz w:val="15"/>
          <w:lang w:eastAsia="zh-CN"/>
        </w:rPr>
        <w:t>均</w:t>
      </w:r>
      <w:r w:rsidRPr="00657395">
        <w:rPr>
          <w:rStyle w:val="af8"/>
          <w:rFonts w:ascii="仿宋" w:eastAsia="仿宋" w:hAnsi="仿宋" w:hint="eastAsia"/>
          <w:b w:val="0"/>
          <w:sz w:val="15"/>
          <w:lang w:eastAsia="zh-CN"/>
        </w:rPr>
        <w:t>值</w:t>
      </w:r>
      <w:r w:rsidRPr="00657395">
        <w:rPr>
          <w:rStyle w:val="af8"/>
          <w:rFonts w:ascii="仿宋" w:eastAsia="仿宋" w:hAnsi="仿宋"/>
          <w:b w:val="0"/>
          <w:sz w:val="15"/>
          <w:lang w:eastAsia="zh-CN"/>
        </w:rPr>
        <w:t>比</w:t>
      </w:r>
      <w:r w:rsidRPr="00657395">
        <w:rPr>
          <w:rStyle w:val="af8"/>
          <w:rFonts w:ascii="仿宋" w:eastAsia="仿宋" w:hAnsi="仿宋" w:hint="eastAsia"/>
          <w:b w:val="0"/>
          <w:sz w:val="15"/>
          <w:lang w:eastAsia="zh-CN"/>
        </w:rPr>
        <w:t>较</w:t>
      </w:r>
    </w:p>
    <w:p w:rsidR="00CA09F6" w:rsidRPr="00657395" w:rsidRDefault="00CA09F6" w:rsidP="00CA09F6">
      <w:pPr>
        <w:spacing w:after="0" w:line="276" w:lineRule="auto"/>
        <w:ind w:firstLineChars="0" w:firstLine="0"/>
        <w:jc w:val="center"/>
        <w:rPr>
          <w:bCs/>
          <w:sz w:val="20"/>
          <w:lang w:eastAsia="zh-CN"/>
        </w:rPr>
      </w:pPr>
      <w:r w:rsidRPr="00657395">
        <w:rPr>
          <w:rFonts w:ascii="仿宋" w:eastAsia="仿宋" w:hAnsi="仿宋"/>
          <w:sz w:val="15"/>
          <w:lang w:eastAsia="zh-CN"/>
        </w:rPr>
        <w:t>X</w:t>
      </w:r>
      <w:r w:rsidRPr="00657395">
        <w:rPr>
          <w:rFonts w:ascii="仿宋" w:eastAsia="仿宋" w:hAnsi="仿宋" w:hint="eastAsia"/>
          <w:sz w:val="15"/>
          <w:lang w:eastAsia="zh-CN"/>
        </w:rPr>
        <w:t>轴：分组类别；</w:t>
      </w:r>
      <w:r w:rsidRPr="00657395">
        <w:rPr>
          <w:rFonts w:ascii="仿宋" w:eastAsia="仿宋" w:hAnsi="仿宋"/>
          <w:sz w:val="15"/>
          <w:lang w:eastAsia="zh-CN"/>
        </w:rPr>
        <w:t>Y</w:t>
      </w:r>
      <w:r w:rsidRPr="00657395">
        <w:rPr>
          <w:rFonts w:ascii="仿宋" w:eastAsia="仿宋" w:hAnsi="仿宋" w:hint="eastAsia"/>
          <w:sz w:val="15"/>
          <w:lang w:eastAsia="zh-CN"/>
        </w:rPr>
        <w:t>轴：表型值均值；误差线：</w:t>
      </w:r>
      <w:r w:rsidRPr="00657395">
        <w:rPr>
          <w:rFonts w:ascii="仿宋" w:eastAsia="仿宋" w:hAnsi="仿宋"/>
          <w:sz w:val="15"/>
          <w:lang w:eastAsia="zh-CN"/>
        </w:rPr>
        <w:t>95%置信区</w:t>
      </w:r>
      <w:r w:rsidRPr="00657395">
        <w:rPr>
          <w:rFonts w:ascii="仿宋" w:eastAsia="仿宋" w:hAnsi="仿宋" w:hint="eastAsia"/>
          <w:sz w:val="15"/>
          <w:lang w:eastAsia="zh-CN"/>
        </w:rPr>
        <w:t>间；图中标注</w:t>
      </w:r>
      <w:r w:rsidRPr="00657395">
        <w:rPr>
          <w:rFonts w:ascii="仿宋" w:eastAsia="仿宋" w:hAnsi="仿宋"/>
          <w:sz w:val="15"/>
          <w:lang w:eastAsia="zh-CN"/>
        </w:rPr>
        <w:t>F</w:t>
      </w:r>
      <w:r w:rsidRPr="00657395">
        <w:rPr>
          <w:rFonts w:ascii="仿宋" w:eastAsia="仿宋" w:hAnsi="仿宋" w:hint="eastAsia"/>
          <w:sz w:val="15"/>
          <w:lang w:eastAsia="zh-CN"/>
        </w:rPr>
        <w:t>统计量和</w:t>
      </w:r>
      <w:r w:rsidRPr="00657395">
        <w:rPr>
          <w:rFonts w:ascii="仿宋" w:eastAsia="仿宋" w:hAnsi="仿宋"/>
          <w:sz w:val="15"/>
          <w:lang w:eastAsia="zh-CN"/>
        </w:rPr>
        <w:t>p</w:t>
      </w:r>
      <w:r w:rsidRPr="00657395">
        <w:rPr>
          <w:rFonts w:ascii="仿宋" w:eastAsia="仿宋" w:hAnsi="仿宋" w:hint="eastAsia"/>
          <w:sz w:val="15"/>
          <w:lang w:eastAsia="zh-CN"/>
        </w:rPr>
        <w:t>值</w:t>
      </w:r>
    </w:p>
    <w:p w:rsidR="00691D98" w:rsidRPr="00571256" w:rsidRDefault="00691D98" w:rsidP="00691D98">
      <w:pPr>
        <w:pStyle w:val="31"/>
        <w:spacing w:before="0"/>
        <w:ind w:firstLine="442"/>
        <w:rPr>
          <w:rFonts w:ascii="仿宋" w:eastAsia="仿宋" w:hAnsi="仿宋"/>
          <w:lang w:eastAsia="zh-CN"/>
        </w:rPr>
      </w:pPr>
      <w:r>
        <w:rPr>
          <w:rFonts w:ascii="仿宋" w:eastAsia="仿宋" w:hAnsi="仿宋" w:hint="eastAsia"/>
          <w:lang w:eastAsia="zh-CN"/>
        </w:rPr>
        <w:lastRenderedPageBreak/>
        <w:t>分子标记</w:t>
      </w:r>
      <w:r w:rsidRPr="00571256">
        <w:rPr>
          <w:rFonts w:ascii="仿宋" w:eastAsia="仿宋" w:hAnsi="仿宋"/>
          <w:lang w:eastAsia="zh-CN"/>
        </w:rPr>
        <w:t>K000782</w:t>
      </w:r>
    </w:p>
    <w:p w:rsidR="007D5ED1" w:rsidRDefault="00657395" w:rsidP="007D5ED1">
      <w:pPr>
        <w:spacing w:after="0"/>
        <w:ind w:firstLine="442"/>
        <w:rPr>
          <w:rFonts w:ascii="仿宋" w:eastAsia="仿宋" w:hAnsi="仿宋"/>
          <w:lang w:eastAsia="zh-CN"/>
        </w:rPr>
      </w:pPr>
      <w:r w:rsidRPr="00657395">
        <w:rPr>
          <w:rFonts w:ascii="仿宋" w:eastAsia="仿宋" w:hAnsi="仿宋" w:hint="eastAsia"/>
          <w:b/>
          <w:lang w:eastAsia="zh-CN"/>
        </w:rPr>
        <w:t>（</w:t>
      </w:r>
      <w:r w:rsidRPr="00657395">
        <w:rPr>
          <w:rFonts w:ascii="仿宋" w:eastAsia="仿宋" w:hAnsi="仿宋"/>
          <w:b/>
          <w:lang w:eastAsia="zh-CN"/>
        </w:rPr>
        <w:t>1</w:t>
      </w:r>
      <w:r w:rsidRPr="00657395">
        <w:rPr>
          <w:rFonts w:ascii="仿宋" w:eastAsia="仿宋" w:hAnsi="仿宋" w:hint="eastAsia"/>
          <w:b/>
          <w:lang w:eastAsia="zh-CN"/>
        </w:rPr>
        <w:t>）</w:t>
      </w:r>
      <w:r w:rsidRPr="00657395">
        <w:rPr>
          <w:rFonts w:ascii="仿宋" w:eastAsia="仿宋" w:hAnsi="仿宋"/>
          <w:b/>
          <w:lang w:eastAsia="zh-CN"/>
        </w:rPr>
        <w:t xml:space="preserve"> ANOVA分析</w:t>
      </w:r>
      <w:r>
        <w:rPr>
          <w:rFonts w:ascii="仿宋" w:eastAsia="仿宋" w:hAnsi="仿宋" w:hint="eastAsia"/>
          <w:lang w:eastAsia="zh-CN"/>
        </w:rPr>
        <w:t>：</w:t>
      </w:r>
      <w:r w:rsidR="007D5ED1" w:rsidRPr="00CA09F6">
        <w:rPr>
          <w:rFonts w:ascii="仿宋" w:eastAsia="仿宋" w:hAnsi="仿宋" w:hint="eastAsia"/>
          <w:lang w:eastAsia="zh-CN"/>
        </w:rPr>
        <w:t>单因素方差分析是一种用于比较三个或更多组的均值是否存在显著差异的统计方法，适用于单一分类变量（自变量）对连续型因变量的影响分析。</w:t>
      </w:r>
    </w:p>
    <w:p w:rsidR="007D5ED1" w:rsidRPr="00657395" w:rsidRDefault="007D5ED1" w:rsidP="007D5ED1">
      <w:pPr>
        <w:pStyle w:val="a9"/>
        <w:rPr>
          <w:rFonts w:ascii="仿宋" w:eastAsia="仿宋" w:hAnsi="仿宋"/>
          <w:sz w:val="15"/>
          <w:lang w:eastAsia="zh-CN"/>
        </w:rPr>
      </w:pPr>
      <w:r w:rsidRPr="00657395">
        <w:rPr>
          <w:rStyle w:val="af8"/>
          <w:rFonts w:ascii="仿宋" w:eastAsia="仿宋" w:hAnsi="仿宋"/>
          <w:b w:val="0"/>
          <w:bCs w:val="0"/>
          <w:sz w:val="15"/>
          <w:lang w:eastAsia="zh-CN"/>
        </w:rPr>
        <w:t>表1：</w:t>
      </w:r>
      <w:r w:rsidRPr="00657395">
        <w:rPr>
          <w:rStyle w:val="af8"/>
          <w:rFonts w:ascii="仿宋" w:eastAsia="仿宋" w:hAnsi="仿宋" w:cs="微软雅黑" w:hint="eastAsia"/>
          <w:b w:val="0"/>
          <w:bCs w:val="0"/>
          <w:sz w:val="15"/>
          <w:lang w:eastAsia="zh-CN"/>
        </w:rPr>
        <w:t>单</w:t>
      </w:r>
      <w:r w:rsidRPr="00657395">
        <w:rPr>
          <w:rStyle w:val="af8"/>
          <w:rFonts w:ascii="仿宋" w:eastAsia="仿宋" w:hAnsi="仿宋" w:cs="Yu Gothic UI" w:hint="eastAsia"/>
          <w:b w:val="0"/>
          <w:bCs w:val="0"/>
          <w:sz w:val="15"/>
          <w:lang w:eastAsia="zh-CN"/>
        </w:rPr>
        <w:t>因素方差分析</w:t>
      </w:r>
      <w:r w:rsidRPr="00657395">
        <w:rPr>
          <w:rStyle w:val="af8"/>
          <w:rFonts w:ascii="仿宋" w:eastAsia="仿宋" w:hAnsi="仿宋" w:cs="微软雅黑" w:hint="eastAsia"/>
          <w:b w:val="0"/>
          <w:bCs w:val="0"/>
          <w:sz w:val="15"/>
          <w:lang w:eastAsia="zh-CN"/>
        </w:rPr>
        <w:t>结</w:t>
      </w:r>
      <w:r w:rsidRPr="00657395">
        <w:rPr>
          <w:rStyle w:val="af8"/>
          <w:rFonts w:ascii="仿宋" w:eastAsia="仿宋" w:hAnsi="仿宋" w:cs="Yu Gothic UI" w:hint="eastAsia"/>
          <w:b w:val="0"/>
          <w:bCs w:val="0"/>
          <w:sz w:val="15"/>
          <w:lang w:eastAsia="zh-CN"/>
        </w:rPr>
        <w:t>果</w:t>
      </w:r>
    </w:p>
    <w:tbl>
      <w:tblPr>
        <w:tblStyle w:val="4-1"/>
        <w:tblW w:w="0" w:type="auto"/>
        <w:jc w:val="center"/>
        <w:tblLook w:val="04A0" w:firstRow="1" w:lastRow="0" w:firstColumn="1" w:lastColumn="0" w:noHBand="0" w:noVBand="1"/>
      </w:tblPr>
      <w:tblGrid>
        <w:gridCol w:w="859"/>
        <w:gridCol w:w="766"/>
        <w:gridCol w:w="766"/>
        <w:gridCol w:w="1222"/>
        <w:gridCol w:w="1173"/>
      </w:tblGrid>
      <w:tr w:rsidR="0034234D" w:rsidRPr="004031ED" w:rsidTr="003423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rPr>
                <w:b w:val="0"/>
              </w:rPr>
            </w:pPr>
            <w:r w:rsidRPr="0034234D">
              <w:rPr>
                <w:b w:val="0"/>
              </w:rPr>
              <w:t>Source</w:t>
            </w:r>
          </w:p>
        </w:tc>
        <w:tc>
          <w:tcPr>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4234D">
              <w:rPr>
                <w:b w:val="0"/>
              </w:rPr>
              <w:t>ddof1</w:t>
            </w:r>
          </w:p>
        </w:tc>
        <w:tc>
          <w:tcPr>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4234D">
              <w:rPr>
                <w:b w:val="0"/>
              </w:rPr>
              <w:t>ddof2</w:t>
            </w:r>
          </w:p>
        </w:tc>
        <w:tc>
          <w:tcPr>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4234D">
              <w:rPr>
                <w:b w:val="0"/>
              </w:rPr>
              <w:t>F</w:t>
            </w:r>
          </w:p>
        </w:tc>
        <w:tc>
          <w:tcPr>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4234D">
              <w:rPr>
                <w:b w:val="0"/>
              </w:rPr>
              <w:t>p-unc</w:t>
            </w:r>
          </w:p>
        </w:tc>
      </w:tr>
      <w:tr w:rsidR="0034234D" w:rsidRPr="004031ED" w:rsidTr="003423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4234D" w:rsidRPr="0034234D" w:rsidRDefault="0034234D" w:rsidP="0034234D">
            <w:pPr>
              <w:ind w:firstLineChars="0" w:firstLine="0"/>
              <w:jc w:val="center"/>
              <w:rPr>
                <w:b w:val="0"/>
              </w:rPr>
            </w:pPr>
            <w:r w:rsidRPr="0034234D">
              <w:rPr>
                <w:b w:val="0"/>
              </w:rPr>
              <w:t>group</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2</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864</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4.076e+01</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1.217e-17</w:t>
            </w:r>
          </w:p>
        </w:tc>
      </w:tr>
    </w:tbl>
    <w:p w:rsidR="007D5ED1" w:rsidRPr="00657395" w:rsidRDefault="007D5ED1" w:rsidP="00657395">
      <w:pPr>
        <w:spacing w:after="0"/>
        <w:ind w:leftChars="300" w:left="660" w:firstLineChars="0" w:firstLine="0"/>
        <w:rPr>
          <w:rFonts w:ascii="仿宋" w:eastAsia="仿宋" w:hAnsi="仿宋"/>
          <w:sz w:val="15"/>
        </w:rPr>
      </w:pPr>
      <w:r w:rsidRPr="00657395">
        <w:rPr>
          <w:rFonts w:ascii="仿宋" w:eastAsia="仿宋" w:hAnsi="仿宋"/>
          <w:sz w:val="15"/>
        </w:rPr>
        <w:t>Source :</w:t>
      </w:r>
      <w:r w:rsidRPr="00657395">
        <w:rPr>
          <w:rFonts w:ascii="仿宋" w:eastAsia="仿宋" w:hAnsi="仿宋" w:hint="eastAsia"/>
          <w:sz w:val="15"/>
        </w:rPr>
        <w:t>变异来源</w:t>
      </w:r>
      <w:r w:rsidRPr="00657395">
        <w:rPr>
          <w:rFonts w:ascii="仿宋" w:eastAsia="仿宋" w:hAnsi="仿宋"/>
          <w:sz w:val="15"/>
        </w:rPr>
        <w:t xml:space="preserve"> : "group":（</w:t>
      </w:r>
      <w:r w:rsidRPr="00657395">
        <w:rPr>
          <w:rFonts w:ascii="仿宋" w:eastAsia="仿宋" w:hAnsi="仿宋" w:hint="eastAsia"/>
          <w:sz w:val="15"/>
        </w:rPr>
        <w:t>组间变异）</w:t>
      </w:r>
      <w:r w:rsidRPr="00657395">
        <w:rPr>
          <w:rFonts w:ascii="仿宋" w:eastAsia="仿宋" w:hAnsi="仿宋"/>
          <w:sz w:val="15"/>
        </w:rPr>
        <w:t>,"Residual"或"Error":(未被解</w:t>
      </w:r>
      <w:r w:rsidRPr="00657395">
        <w:rPr>
          <w:rFonts w:ascii="仿宋" w:eastAsia="仿宋" w:hAnsi="仿宋" w:hint="eastAsia"/>
          <w:sz w:val="15"/>
        </w:rPr>
        <w:t>释的随机变异</w:t>
      </w:r>
      <w:r w:rsidRPr="00657395">
        <w:rPr>
          <w:rFonts w:ascii="仿宋" w:eastAsia="仿宋" w:hAnsi="仿宋"/>
          <w:sz w:val="15"/>
        </w:rPr>
        <w:t>),"Total":(整体</w:t>
      </w:r>
      <w:r w:rsidRPr="00657395">
        <w:rPr>
          <w:rFonts w:ascii="仿宋" w:eastAsia="仿宋" w:hAnsi="仿宋" w:hint="eastAsia"/>
          <w:sz w:val="15"/>
        </w:rPr>
        <w:t>变异</w:t>
      </w:r>
      <w:r w:rsidRPr="00657395">
        <w:rPr>
          <w:rFonts w:ascii="仿宋" w:eastAsia="仿宋" w:hAnsi="仿宋"/>
          <w:sz w:val="15"/>
        </w:rPr>
        <w:t xml:space="preserve">) </w:t>
      </w:r>
    </w:p>
    <w:p w:rsidR="007D5ED1" w:rsidRPr="00657395" w:rsidRDefault="007D5ED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ddof1 :</w:t>
      </w:r>
      <w:r w:rsidRPr="00657395">
        <w:rPr>
          <w:rFonts w:ascii="仿宋" w:eastAsia="仿宋" w:hAnsi="仿宋" w:hint="eastAsia"/>
          <w:sz w:val="15"/>
          <w:lang w:eastAsia="zh-CN"/>
        </w:rPr>
        <w:t>组间自由度</w:t>
      </w:r>
      <w:r w:rsidRPr="00657395">
        <w:rPr>
          <w:rFonts w:ascii="仿宋" w:eastAsia="仿宋" w:hAnsi="仿宋"/>
          <w:sz w:val="15"/>
          <w:lang w:eastAsia="zh-CN"/>
        </w:rPr>
        <w:t>: 自由度=分</w:t>
      </w:r>
      <w:r w:rsidRPr="00657395">
        <w:rPr>
          <w:rFonts w:ascii="仿宋" w:eastAsia="仿宋" w:hAnsi="仿宋" w:hint="eastAsia"/>
          <w:sz w:val="15"/>
          <w:lang w:eastAsia="zh-CN"/>
        </w:rPr>
        <w:t>组数</w:t>
      </w:r>
      <w:r w:rsidRPr="00657395">
        <w:rPr>
          <w:rFonts w:ascii="仿宋" w:eastAsia="仿宋" w:hAnsi="仿宋"/>
          <w:sz w:val="15"/>
          <w:lang w:eastAsia="zh-CN"/>
        </w:rPr>
        <w:t xml:space="preserve">-1 : </w:t>
      </w:r>
      <w:r w:rsidRPr="00657395">
        <w:rPr>
          <w:rFonts w:ascii="仿宋" w:eastAsia="仿宋" w:hAnsi="仿宋" w:hint="eastAsia"/>
          <w:sz w:val="15"/>
          <w:lang w:eastAsia="zh-CN"/>
        </w:rPr>
        <w:t>值为</w:t>
      </w:r>
      <w:r w:rsidRPr="00657395">
        <w:rPr>
          <w:rFonts w:ascii="仿宋" w:eastAsia="仿宋" w:hAnsi="仿宋"/>
          <w:sz w:val="15"/>
          <w:lang w:eastAsia="zh-CN"/>
        </w:rPr>
        <w:t>2 代表3个分</w:t>
      </w:r>
      <w:r w:rsidRPr="00657395">
        <w:rPr>
          <w:rFonts w:ascii="仿宋" w:eastAsia="仿宋" w:hAnsi="仿宋" w:hint="eastAsia"/>
          <w:sz w:val="15"/>
          <w:lang w:eastAsia="zh-CN"/>
        </w:rPr>
        <w:t>组</w:t>
      </w:r>
      <w:r w:rsidRPr="00657395">
        <w:rPr>
          <w:rFonts w:ascii="仿宋" w:eastAsia="仿宋" w:hAnsi="仿宋"/>
          <w:sz w:val="15"/>
          <w:lang w:eastAsia="zh-CN"/>
        </w:rPr>
        <w:t xml:space="preserve"> </w:t>
      </w:r>
    </w:p>
    <w:p w:rsidR="007D5ED1" w:rsidRPr="00657395" w:rsidRDefault="007D5ED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ddof2 :</w:t>
      </w:r>
      <w:r w:rsidRPr="00657395">
        <w:rPr>
          <w:rFonts w:ascii="仿宋" w:eastAsia="仿宋" w:hAnsi="仿宋" w:hint="eastAsia"/>
          <w:sz w:val="15"/>
          <w:lang w:eastAsia="zh-CN"/>
        </w:rPr>
        <w:t>组内自由度</w:t>
      </w:r>
      <w:r w:rsidRPr="00657395">
        <w:rPr>
          <w:rFonts w:ascii="仿宋" w:eastAsia="仿宋" w:hAnsi="仿宋"/>
          <w:sz w:val="15"/>
          <w:lang w:eastAsia="zh-CN"/>
        </w:rPr>
        <w:t>: 自由度=</w:t>
      </w:r>
      <w:r w:rsidRPr="00657395">
        <w:rPr>
          <w:rFonts w:ascii="仿宋" w:eastAsia="仿宋" w:hAnsi="仿宋" w:hint="eastAsia"/>
          <w:sz w:val="15"/>
          <w:lang w:eastAsia="zh-CN"/>
        </w:rPr>
        <w:t>组内自由度</w:t>
      </w:r>
      <w:r w:rsidRPr="00657395">
        <w:rPr>
          <w:rFonts w:ascii="仿宋" w:eastAsia="仿宋" w:hAnsi="仿宋"/>
          <w:sz w:val="15"/>
          <w:lang w:eastAsia="zh-CN"/>
        </w:rPr>
        <w:t>+</w:t>
      </w:r>
      <w:r w:rsidRPr="00657395">
        <w:rPr>
          <w:rFonts w:ascii="仿宋" w:eastAsia="仿宋" w:hAnsi="仿宋" w:hint="eastAsia"/>
          <w:sz w:val="15"/>
          <w:lang w:eastAsia="zh-CN"/>
        </w:rPr>
        <w:t>组间自由度</w:t>
      </w:r>
      <w:r w:rsidRPr="00657395">
        <w:rPr>
          <w:rFonts w:ascii="仿宋" w:eastAsia="仿宋" w:hAnsi="仿宋"/>
          <w:sz w:val="15"/>
          <w:lang w:eastAsia="zh-CN"/>
        </w:rPr>
        <w:t>+1 ：</w:t>
      </w:r>
      <w:r w:rsidRPr="00657395">
        <w:rPr>
          <w:rFonts w:ascii="仿宋" w:eastAsia="仿宋" w:hAnsi="仿宋" w:hint="eastAsia"/>
          <w:sz w:val="15"/>
          <w:lang w:eastAsia="zh-CN"/>
        </w:rPr>
        <w:t>值为</w:t>
      </w:r>
      <w:r w:rsidRPr="00657395">
        <w:rPr>
          <w:rFonts w:ascii="仿宋" w:eastAsia="仿宋" w:hAnsi="仿宋"/>
          <w:sz w:val="15"/>
          <w:lang w:eastAsia="zh-CN"/>
        </w:rPr>
        <w:t>845 表示</w:t>
      </w:r>
      <w:r w:rsidRPr="00657395">
        <w:rPr>
          <w:rFonts w:ascii="仿宋" w:eastAsia="仿宋" w:hAnsi="仿宋" w:hint="eastAsia"/>
          <w:sz w:val="15"/>
          <w:lang w:eastAsia="zh-CN"/>
        </w:rPr>
        <w:t>总样本量为</w:t>
      </w:r>
      <w:r w:rsidRPr="00657395">
        <w:rPr>
          <w:rFonts w:ascii="仿宋" w:eastAsia="仿宋" w:hAnsi="仿宋"/>
          <w:sz w:val="15"/>
          <w:lang w:eastAsia="zh-CN"/>
        </w:rPr>
        <w:t xml:space="preserve">845,反映独立信息量 </w:t>
      </w:r>
    </w:p>
    <w:p w:rsidR="007D5ED1" w:rsidRPr="00657395" w:rsidRDefault="007D5ED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F :F</w:t>
      </w:r>
      <w:r w:rsidRPr="00657395">
        <w:rPr>
          <w:rFonts w:ascii="仿宋" w:eastAsia="仿宋" w:hAnsi="仿宋" w:hint="eastAsia"/>
          <w:sz w:val="15"/>
          <w:lang w:eastAsia="zh-CN"/>
        </w:rPr>
        <w:t>统计量</w:t>
      </w:r>
      <w:r w:rsidRPr="00657395">
        <w:rPr>
          <w:rFonts w:ascii="仿宋" w:eastAsia="仿宋" w:hAnsi="仿宋"/>
          <w:sz w:val="15"/>
          <w:lang w:eastAsia="zh-CN"/>
        </w:rPr>
        <w:t xml:space="preserve"> : </w:t>
      </w:r>
      <w:r w:rsidRPr="00657395">
        <w:rPr>
          <w:rFonts w:ascii="仿宋" w:eastAsia="仿宋" w:hAnsi="仿宋" w:hint="eastAsia"/>
          <w:sz w:val="15"/>
          <w:lang w:eastAsia="zh-CN"/>
        </w:rPr>
        <w:t>组间组内方差比</w:t>
      </w:r>
      <w:r w:rsidRPr="00657395">
        <w:rPr>
          <w:rFonts w:ascii="仿宋" w:eastAsia="仿宋" w:hAnsi="仿宋"/>
          <w:sz w:val="15"/>
          <w:lang w:eastAsia="zh-CN"/>
        </w:rPr>
        <w:t xml:space="preserve"> : </w:t>
      </w:r>
      <w:r w:rsidRPr="00657395">
        <w:rPr>
          <w:rFonts w:ascii="仿宋" w:eastAsia="仿宋" w:hAnsi="仿宋" w:hint="eastAsia"/>
          <w:sz w:val="15"/>
          <w:lang w:eastAsia="zh-CN"/>
        </w:rPr>
        <w:t>值为</w:t>
      </w:r>
      <w:r w:rsidRPr="00657395">
        <w:rPr>
          <w:rFonts w:ascii="仿宋" w:eastAsia="仿宋" w:hAnsi="仿宋"/>
          <w:sz w:val="15"/>
          <w:lang w:eastAsia="zh-CN"/>
        </w:rPr>
        <w:t>58,</w:t>
      </w:r>
      <w:r w:rsidRPr="00657395">
        <w:rPr>
          <w:rFonts w:ascii="仿宋" w:eastAsia="仿宋" w:hAnsi="仿宋" w:hint="eastAsia"/>
          <w:sz w:val="15"/>
          <w:lang w:eastAsia="zh-CN"/>
        </w:rPr>
        <w:t>则表示组间方差是组内方差的</w:t>
      </w:r>
      <w:r w:rsidRPr="00657395">
        <w:rPr>
          <w:rFonts w:ascii="仿宋" w:eastAsia="仿宋" w:hAnsi="仿宋"/>
          <w:sz w:val="15"/>
          <w:lang w:eastAsia="zh-CN"/>
        </w:rPr>
        <w:t xml:space="preserve">58倍 </w:t>
      </w:r>
    </w:p>
    <w:p w:rsidR="007D5ED1" w:rsidRDefault="007D5ED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p-unc :未校正p</w:t>
      </w:r>
      <w:r w:rsidRPr="00657395">
        <w:rPr>
          <w:rFonts w:ascii="仿宋" w:eastAsia="仿宋" w:hAnsi="仿宋" w:hint="eastAsia"/>
          <w:sz w:val="15"/>
          <w:lang w:eastAsia="zh-CN"/>
        </w:rPr>
        <w:t>值</w:t>
      </w:r>
      <w:r w:rsidRPr="00657395">
        <w:rPr>
          <w:rFonts w:ascii="仿宋" w:eastAsia="仿宋" w:hAnsi="仿宋"/>
          <w:sz w:val="15"/>
          <w:lang w:eastAsia="zh-CN"/>
        </w:rPr>
        <w:t xml:space="preserve"> : </w:t>
      </w:r>
      <w:r w:rsidRPr="00657395">
        <w:rPr>
          <w:rFonts w:ascii="仿宋" w:eastAsia="仿宋" w:hAnsi="仿宋" w:hint="eastAsia"/>
          <w:sz w:val="15"/>
          <w:lang w:eastAsia="zh-CN"/>
        </w:rPr>
        <w:t>结果是偶然发生的概率</w:t>
      </w:r>
      <w:r w:rsidRPr="00657395">
        <w:rPr>
          <w:rFonts w:ascii="仿宋" w:eastAsia="仿宋" w:hAnsi="仿宋"/>
          <w:sz w:val="15"/>
          <w:lang w:eastAsia="zh-CN"/>
        </w:rPr>
        <w:t>(无效假</w:t>
      </w:r>
      <w:r w:rsidRPr="00657395">
        <w:rPr>
          <w:rFonts w:ascii="仿宋" w:eastAsia="仿宋" w:hAnsi="仿宋" w:hint="eastAsia"/>
          <w:sz w:val="15"/>
          <w:lang w:eastAsia="zh-CN"/>
        </w:rPr>
        <w:t>设</w:t>
      </w:r>
      <w:r w:rsidRPr="00657395">
        <w:rPr>
          <w:rFonts w:ascii="仿宋" w:eastAsia="仿宋" w:hAnsi="仿宋"/>
          <w:sz w:val="15"/>
          <w:lang w:eastAsia="zh-CN"/>
        </w:rPr>
        <w:t>)，P</w:t>
      </w:r>
      <w:r w:rsidRPr="00657395">
        <w:rPr>
          <w:rFonts w:ascii="仿宋" w:eastAsia="仿宋" w:hAnsi="仿宋" w:hint="eastAsia"/>
          <w:sz w:val="15"/>
          <w:lang w:eastAsia="zh-CN"/>
        </w:rPr>
        <w:t>值远小于常规阈值</w:t>
      </w:r>
      <w:r w:rsidRPr="00657395">
        <w:rPr>
          <w:rFonts w:ascii="仿宋" w:eastAsia="仿宋" w:hAnsi="仿宋"/>
          <w:sz w:val="15"/>
          <w:lang w:eastAsia="zh-CN"/>
        </w:rPr>
        <w:t>0.05 : 拒</w:t>
      </w:r>
      <w:r w:rsidRPr="00657395">
        <w:rPr>
          <w:rFonts w:ascii="仿宋" w:eastAsia="仿宋" w:hAnsi="仿宋" w:hint="eastAsia"/>
          <w:sz w:val="15"/>
          <w:lang w:eastAsia="zh-CN"/>
        </w:rPr>
        <w:t>绝假设</w:t>
      </w:r>
    </w:p>
    <w:p w:rsidR="00657395" w:rsidRPr="00657395" w:rsidRDefault="00657395" w:rsidP="00657395">
      <w:pPr>
        <w:spacing w:after="0"/>
        <w:ind w:leftChars="300" w:left="660" w:firstLineChars="0" w:firstLine="0"/>
        <w:rPr>
          <w:rFonts w:ascii="仿宋" w:eastAsia="仿宋" w:hAnsi="仿宋"/>
          <w:sz w:val="15"/>
          <w:lang w:eastAsia="zh-CN"/>
        </w:rPr>
      </w:pPr>
    </w:p>
    <w:p w:rsidR="007D5ED1" w:rsidRPr="00691D98" w:rsidRDefault="00657395" w:rsidP="007D5ED1">
      <w:pPr>
        <w:spacing w:after="0"/>
        <w:ind w:firstLine="442"/>
        <w:rPr>
          <w:rFonts w:ascii="仿宋" w:eastAsia="仿宋" w:hAnsi="仿宋"/>
          <w:lang w:eastAsia="zh-CN"/>
        </w:rPr>
      </w:pPr>
      <w:r>
        <w:rPr>
          <w:rFonts w:ascii="仿宋" w:eastAsia="仿宋" w:hAnsi="仿宋" w:hint="eastAsia"/>
          <w:b/>
          <w:lang w:eastAsia="zh-CN"/>
        </w:rPr>
        <w:t>（</w:t>
      </w:r>
      <w:r w:rsidRPr="00657395">
        <w:rPr>
          <w:rFonts w:ascii="仿宋" w:eastAsia="仿宋" w:hAnsi="仿宋"/>
          <w:b/>
          <w:lang w:eastAsia="zh-CN"/>
        </w:rPr>
        <w:t>2</w:t>
      </w:r>
      <w:r>
        <w:rPr>
          <w:rFonts w:ascii="仿宋" w:eastAsia="仿宋" w:hAnsi="仿宋" w:hint="eastAsia"/>
          <w:b/>
          <w:lang w:eastAsia="zh-CN"/>
        </w:rPr>
        <w:t>）</w:t>
      </w:r>
      <w:r w:rsidRPr="00657395">
        <w:rPr>
          <w:rFonts w:ascii="仿宋" w:eastAsia="仿宋" w:hAnsi="仿宋"/>
          <w:b/>
          <w:lang w:eastAsia="zh-CN"/>
        </w:rPr>
        <w:t xml:space="preserve"> Tukey HSD</w:t>
      </w:r>
      <w:r w:rsidR="007D5ED1" w:rsidRPr="00CA09F6">
        <w:rPr>
          <w:rFonts w:ascii="仿宋" w:eastAsia="仿宋" w:hAnsi="仿宋"/>
          <w:lang w:eastAsia="zh-CN"/>
        </w:rPr>
        <w:t>（Honestly Significant Difference，真</w:t>
      </w:r>
      <w:r w:rsidR="007D5ED1" w:rsidRPr="00CA09F6">
        <w:rPr>
          <w:rFonts w:ascii="仿宋" w:eastAsia="仿宋" w:hAnsi="仿宋" w:hint="eastAsia"/>
          <w:lang w:eastAsia="zh-CN"/>
        </w:rPr>
        <w:t>实显著差异）检验是用于</w:t>
      </w:r>
      <w:r w:rsidR="007D5ED1" w:rsidRPr="00CA09F6">
        <w:rPr>
          <w:rFonts w:ascii="仿宋" w:eastAsia="仿宋" w:hAnsi="仿宋"/>
          <w:lang w:eastAsia="zh-CN"/>
        </w:rPr>
        <w:t>多重比</w:t>
      </w:r>
      <w:r w:rsidR="007D5ED1" w:rsidRPr="00CA09F6">
        <w:rPr>
          <w:rFonts w:ascii="仿宋" w:eastAsia="仿宋" w:hAnsi="仿宋" w:hint="eastAsia"/>
          <w:lang w:eastAsia="zh-CN"/>
        </w:rPr>
        <w:t>较</w:t>
      </w:r>
      <w:r w:rsidR="007D5ED1" w:rsidRPr="00CA09F6">
        <w:rPr>
          <w:rFonts w:ascii="仿宋" w:eastAsia="仿宋" w:hAnsi="仿宋"/>
          <w:lang w:eastAsia="zh-CN"/>
        </w:rPr>
        <w:t>的</w:t>
      </w:r>
      <w:r w:rsidR="007D5ED1" w:rsidRPr="00CA09F6">
        <w:rPr>
          <w:rFonts w:ascii="仿宋" w:eastAsia="仿宋" w:hAnsi="仿宋" w:hint="eastAsia"/>
          <w:lang w:eastAsia="zh-CN"/>
        </w:rPr>
        <w:t>统计方法</w:t>
      </w:r>
      <w:r w:rsidR="007D5ED1" w:rsidRPr="00CA09F6">
        <w:rPr>
          <w:rFonts w:ascii="仿宋" w:eastAsia="仿宋" w:hAnsi="仿宋"/>
          <w:lang w:eastAsia="zh-CN"/>
        </w:rPr>
        <w:t>，</w:t>
      </w:r>
      <w:r w:rsidR="007D5ED1" w:rsidRPr="00CA09F6">
        <w:rPr>
          <w:rFonts w:ascii="仿宋" w:eastAsia="仿宋" w:hAnsi="仿宋" w:hint="eastAsia"/>
          <w:lang w:eastAsia="zh-CN"/>
        </w:rPr>
        <w:t>专门解决</w:t>
      </w:r>
      <w:r w:rsidR="007D5ED1" w:rsidRPr="00CA09F6">
        <w:rPr>
          <w:rFonts w:ascii="仿宋" w:eastAsia="仿宋" w:hAnsi="仿宋"/>
          <w:lang w:eastAsia="zh-CN"/>
        </w:rPr>
        <w:t>ANOVA（方差分析）后多</w:t>
      </w:r>
      <w:r w:rsidR="007D5ED1" w:rsidRPr="00CA09F6">
        <w:rPr>
          <w:rFonts w:ascii="仿宋" w:eastAsia="仿宋" w:hAnsi="仿宋" w:hint="eastAsia"/>
          <w:lang w:eastAsia="zh-CN"/>
        </w:rPr>
        <w:t>组间两两比较的假阳性问题</w:t>
      </w:r>
      <w:r w:rsidR="007D5ED1" w:rsidRPr="00CA09F6">
        <w:rPr>
          <w:rFonts w:ascii="仿宋" w:eastAsia="仿宋" w:hAnsi="仿宋"/>
          <w:lang w:eastAsia="zh-CN"/>
        </w:rPr>
        <w:t>。</w:t>
      </w:r>
    </w:p>
    <w:p w:rsidR="007D5ED1" w:rsidRPr="00657395" w:rsidRDefault="007D5ED1" w:rsidP="007D5ED1">
      <w:pPr>
        <w:pStyle w:val="a9"/>
        <w:rPr>
          <w:rFonts w:ascii="仿宋" w:eastAsia="仿宋" w:hAnsi="仿宋"/>
          <w:b/>
          <w:sz w:val="15"/>
          <w:lang w:eastAsia="zh-CN"/>
        </w:rPr>
      </w:pPr>
      <w:r w:rsidRPr="00657395">
        <w:rPr>
          <w:rStyle w:val="af8"/>
          <w:rFonts w:ascii="仿宋" w:eastAsia="仿宋" w:hAnsi="仿宋"/>
          <w:b w:val="0"/>
          <w:sz w:val="15"/>
          <w:lang w:eastAsia="zh-CN"/>
        </w:rPr>
        <w:t>表2：多重比</w:t>
      </w:r>
      <w:r w:rsidRPr="00657395">
        <w:rPr>
          <w:rStyle w:val="af8"/>
          <w:rFonts w:ascii="仿宋" w:eastAsia="仿宋" w:hAnsi="仿宋" w:cs="微软雅黑" w:hint="eastAsia"/>
          <w:b w:val="0"/>
          <w:sz w:val="15"/>
          <w:lang w:eastAsia="zh-CN"/>
        </w:rPr>
        <w:t>较检验结</w:t>
      </w:r>
      <w:r w:rsidRPr="00657395">
        <w:rPr>
          <w:rStyle w:val="af8"/>
          <w:rFonts w:ascii="仿宋" w:eastAsia="仿宋" w:hAnsi="仿宋" w:cs="Yu Gothic UI" w:hint="eastAsia"/>
          <w:b w:val="0"/>
          <w:sz w:val="15"/>
          <w:lang w:eastAsia="zh-CN"/>
        </w:rPr>
        <w:t>果</w:t>
      </w:r>
    </w:p>
    <w:tbl>
      <w:tblPr>
        <w:tblStyle w:val="4-1"/>
        <w:tblW w:w="0" w:type="auto"/>
        <w:jc w:val="center"/>
        <w:tblLook w:val="04A0" w:firstRow="1" w:lastRow="0" w:firstColumn="1" w:lastColumn="0" w:noHBand="0" w:noVBand="1"/>
      </w:tblPr>
      <w:tblGrid>
        <w:gridCol w:w="491"/>
        <w:gridCol w:w="488"/>
        <w:gridCol w:w="1222"/>
        <w:gridCol w:w="1222"/>
        <w:gridCol w:w="1295"/>
        <w:gridCol w:w="1173"/>
        <w:gridCol w:w="481"/>
      </w:tblGrid>
      <w:tr w:rsidR="0034234D" w:rsidRPr="0034234D" w:rsidTr="007D5E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4234D" w:rsidRPr="0034234D" w:rsidRDefault="0034234D" w:rsidP="0034234D">
            <w:pPr>
              <w:ind w:firstLineChars="0" w:firstLine="0"/>
              <w:rPr>
                <w:b w:val="0"/>
              </w:rPr>
            </w:pPr>
            <w:r w:rsidRPr="0034234D">
              <w:rPr>
                <w:b w:val="0"/>
              </w:rPr>
              <w:t>A</w:t>
            </w:r>
          </w:p>
        </w:tc>
        <w:tc>
          <w:tcPr>
            <w:tcW w:w="0" w:type="auto"/>
            <w:vAlign w:val="center"/>
            <w:hideMark/>
          </w:tcPr>
          <w:p w:rsidR="0034234D" w:rsidRPr="0034234D" w:rsidRDefault="0034234D" w:rsidP="0034234D">
            <w:pPr>
              <w:ind w:firstLineChars="0" w:firstLine="0"/>
              <w:cnfStyle w:val="100000000000" w:firstRow="1" w:lastRow="0" w:firstColumn="0" w:lastColumn="0" w:oddVBand="0" w:evenVBand="0" w:oddHBand="0" w:evenHBand="0" w:firstRowFirstColumn="0" w:firstRowLastColumn="0" w:lastRowFirstColumn="0" w:lastRowLastColumn="0"/>
              <w:rPr>
                <w:b w:val="0"/>
              </w:rPr>
            </w:pPr>
            <w:r w:rsidRPr="0034234D">
              <w:rPr>
                <w:b w:val="0"/>
              </w:rPr>
              <w:t>B</w:t>
            </w:r>
          </w:p>
        </w:tc>
        <w:tc>
          <w:tcPr>
            <w:tcW w:w="0" w:type="auto"/>
            <w:vAlign w:val="center"/>
            <w:hideMark/>
          </w:tcPr>
          <w:p w:rsidR="0034234D" w:rsidRPr="0034234D" w:rsidRDefault="0034234D" w:rsidP="0034234D">
            <w:pPr>
              <w:ind w:firstLineChars="0" w:firstLine="0"/>
              <w:cnfStyle w:val="100000000000" w:firstRow="1" w:lastRow="0" w:firstColumn="0" w:lastColumn="0" w:oddVBand="0" w:evenVBand="0" w:oddHBand="0" w:evenHBand="0" w:firstRowFirstColumn="0" w:firstRowLastColumn="0" w:lastRowFirstColumn="0" w:lastRowLastColumn="0"/>
              <w:rPr>
                <w:b w:val="0"/>
              </w:rPr>
            </w:pPr>
            <w:r w:rsidRPr="0034234D">
              <w:rPr>
                <w:b w:val="0"/>
              </w:rPr>
              <w:t>mean(A)</w:t>
            </w:r>
          </w:p>
        </w:tc>
        <w:tc>
          <w:tcPr>
            <w:tcW w:w="0" w:type="auto"/>
            <w:vAlign w:val="center"/>
            <w:hideMark/>
          </w:tcPr>
          <w:p w:rsidR="0034234D" w:rsidRPr="0034234D" w:rsidRDefault="0034234D" w:rsidP="0034234D">
            <w:pPr>
              <w:ind w:firstLineChars="0" w:firstLine="0"/>
              <w:cnfStyle w:val="100000000000" w:firstRow="1" w:lastRow="0" w:firstColumn="0" w:lastColumn="0" w:oddVBand="0" w:evenVBand="0" w:oddHBand="0" w:evenHBand="0" w:firstRowFirstColumn="0" w:firstRowLastColumn="0" w:lastRowFirstColumn="0" w:lastRowLastColumn="0"/>
              <w:rPr>
                <w:b w:val="0"/>
              </w:rPr>
            </w:pPr>
            <w:r w:rsidRPr="0034234D">
              <w:rPr>
                <w:b w:val="0"/>
              </w:rPr>
              <w:t>mean(B)</w:t>
            </w:r>
          </w:p>
        </w:tc>
        <w:tc>
          <w:tcPr>
            <w:tcW w:w="0" w:type="auto"/>
            <w:vAlign w:val="center"/>
            <w:hideMark/>
          </w:tcPr>
          <w:p w:rsidR="0034234D" w:rsidRPr="0034234D" w:rsidRDefault="0034234D" w:rsidP="0034234D">
            <w:pPr>
              <w:ind w:firstLineChars="0" w:firstLine="0"/>
              <w:cnfStyle w:val="100000000000" w:firstRow="1" w:lastRow="0" w:firstColumn="0" w:lastColumn="0" w:oddVBand="0" w:evenVBand="0" w:oddHBand="0" w:evenHBand="0" w:firstRowFirstColumn="0" w:firstRowLastColumn="0" w:lastRowFirstColumn="0" w:lastRowLastColumn="0"/>
              <w:rPr>
                <w:b w:val="0"/>
              </w:rPr>
            </w:pPr>
            <w:r w:rsidRPr="0034234D">
              <w:rPr>
                <w:b w:val="0"/>
              </w:rPr>
              <w:t>diff</w:t>
            </w:r>
          </w:p>
        </w:tc>
        <w:tc>
          <w:tcPr>
            <w:tcW w:w="0" w:type="auto"/>
            <w:vAlign w:val="center"/>
            <w:hideMark/>
          </w:tcPr>
          <w:p w:rsidR="0034234D" w:rsidRPr="0034234D" w:rsidRDefault="0034234D" w:rsidP="0034234D">
            <w:pPr>
              <w:ind w:firstLineChars="0" w:firstLine="0"/>
              <w:cnfStyle w:val="100000000000" w:firstRow="1" w:lastRow="0" w:firstColumn="0" w:lastColumn="0" w:oddVBand="0" w:evenVBand="0" w:oddHBand="0" w:evenHBand="0" w:firstRowFirstColumn="0" w:firstRowLastColumn="0" w:lastRowFirstColumn="0" w:lastRowLastColumn="0"/>
              <w:rPr>
                <w:b w:val="0"/>
              </w:rPr>
            </w:pPr>
            <w:r w:rsidRPr="0034234D">
              <w:rPr>
                <w:b w:val="0"/>
              </w:rPr>
              <w:t>p-tukey</w:t>
            </w:r>
          </w:p>
        </w:tc>
        <w:tc>
          <w:tcPr>
            <w:tcW w:w="0" w:type="auto"/>
            <w:vAlign w:val="center"/>
            <w:hideMark/>
          </w:tcPr>
          <w:p w:rsidR="0034234D" w:rsidRPr="0034234D" w:rsidRDefault="0034234D" w:rsidP="0034234D">
            <w:pPr>
              <w:ind w:firstLineChars="0" w:firstLine="0"/>
              <w:cnfStyle w:val="100000000000" w:firstRow="1" w:lastRow="0" w:firstColumn="0" w:lastColumn="0" w:oddVBand="0" w:evenVBand="0" w:oddHBand="0" w:evenHBand="0" w:firstRowFirstColumn="0" w:firstRowLastColumn="0" w:lastRowFirstColumn="0" w:lastRowLastColumn="0"/>
              <w:rPr>
                <w:b w:val="0"/>
              </w:rPr>
            </w:pPr>
            <w:r w:rsidRPr="0034234D">
              <w:rPr>
                <w:b w:val="0"/>
              </w:rPr>
              <w:t>sig</w:t>
            </w:r>
          </w:p>
        </w:tc>
      </w:tr>
      <w:tr w:rsidR="0034234D" w:rsidRPr="0034234D" w:rsidTr="007D5E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4234D" w:rsidRPr="0034234D" w:rsidRDefault="0034234D" w:rsidP="0034234D">
            <w:pPr>
              <w:ind w:firstLineChars="0" w:firstLine="0"/>
              <w:rPr>
                <w:b w:val="0"/>
              </w:rPr>
            </w:pPr>
            <w:r w:rsidRPr="0034234D">
              <w:rPr>
                <w:b w:val="0"/>
              </w:rPr>
              <w:t>AA</w:t>
            </w:r>
          </w:p>
        </w:tc>
        <w:tc>
          <w:tcPr>
            <w:tcW w:w="0" w:type="auto"/>
            <w:vAlign w:val="center"/>
            <w:hideMark/>
          </w:tcPr>
          <w:p w:rsidR="0034234D" w:rsidRPr="0034234D" w:rsidRDefault="0034234D" w:rsidP="0034234D">
            <w:pPr>
              <w:ind w:firstLineChars="0" w:firstLine="0"/>
              <w:cnfStyle w:val="000000100000" w:firstRow="0" w:lastRow="0" w:firstColumn="0" w:lastColumn="0" w:oddVBand="0" w:evenVBand="0" w:oddHBand="1" w:evenHBand="0" w:firstRowFirstColumn="0" w:firstRowLastColumn="0" w:lastRowFirstColumn="0" w:lastRowLastColumn="0"/>
            </w:pPr>
            <w:r w:rsidRPr="0034234D">
              <w:t>GA</w:t>
            </w:r>
          </w:p>
        </w:tc>
        <w:tc>
          <w:tcPr>
            <w:tcW w:w="0" w:type="auto"/>
            <w:vAlign w:val="center"/>
            <w:hideMark/>
          </w:tcPr>
          <w:p w:rsidR="0034234D" w:rsidRPr="0034234D" w:rsidRDefault="0034234D" w:rsidP="0034234D">
            <w:pPr>
              <w:ind w:firstLineChars="0" w:firstLine="0"/>
              <w:cnfStyle w:val="000000100000" w:firstRow="0" w:lastRow="0" w:firstColumn="0" w:lastColumn="0" w:oddVBand="0" w:evenVBand="0" w:oddHBand="1" w:evenHBand="0" w:firstRowFirstColumn="0" w:firstRowLastColumn="0" w:lastRowFirstColumn="0" w:lastRowLastColumn="0"/>
            </w:pPr>
            <w:r w:rsidRPr="0034234D">
              <w:t>2.517e+01</w:t>
            </w:r>
          </w:p>
        </w:tc>
        <w:tc>
          <w:tcPr>
            <w:tcW w:w="0" w:type="auto"/>
            <w:vAlign w:val="center"/>
            <w:hideMark/>
          </w:tcPr>
          <w:p w:rsidR="0034234D" w:rsidRPr="0034234D" w:rsidRDefault="0034234D" w:rsidP="0034234D">
            <w:pPr>
              <w:ind w:firstLineChars="0" w:firstLine="0"/>
              <w:cnfStyle w:val="000000100000" w:firstRow="0" w:lastRow="0" w:firstColumn="0" w:lastColumn="0" w:oddVBand="0" w:evenVBand="0" w:oddHBand="1" w:evenHBand="0" w:firstRowFirstColumn="0" w:firstRowLastColumn="0" w:lastRowFirstColumn="0" w:lastRowLastColumn="0"/>
            </w:pPr>
            <w:r w:rsidRPr="0034234D">
              <w:t>2.689e+01</w:t>
            </w:r>
          </w:p>
        </w:tc>
        <w:tc>
          <w:tcPr>
            <w:tcW w:w="0" w:type="auto"/>
            <w:vAlign w:val="center"/>
            <w:hideMark/>
          </w:tcPr>
          <w:p w:rsidR="0034234D" w:rsidRPr="0034234D" w:rsidRDefault="0034234D" w:rsidP="0034234D">
            <w:pPr>
              <w:ind w:firstLineChars="0" w:firstLine="0"/>
              <w:cnfStyle w:val="000000100000" w:firstRow="0" w:lastRow="0" w:firstColumn="0" w:lastColumn="0" w:oddVBand="0" w:evenVBand="0" w:oddHBand="1" w:evenHBand="0" w:firstRowFirstColumn="0" w:firstRowLastColumn="0" w:lastRowFirstColumn="0" w:lastRowLastColumn="0"/>
            </w:pPr>
            <w:r w:rsidRPr="0034234D">
              <w:t>-1.728e+00</w:t>
            </w:r>
          </w:p>
        </w:tc>
        <w:tc>
          <w:tcPr>
            <w:tcW w:w="0" w:type="auto"/>
            <w:vAlign w:val="center"/>
            <w:hideMark/>
          </w:tcPr>
          <w:p w:rsidR="0034234D" w:rsidRPr="0034234D" w:rsidRDefault="0034234D" w:rsidP="0034234D">
            <w:pPr>
              <w:ind w:firstLineChars="0" w:firstLine="0"/>
              <w:cnfStyle w:val="000000100000" w:firstRow="0" w:lastRow="0" w:firstColumn="0" w:lastColumn="0" w:oddVBand="0" w:evenVBand="0" w:oddHBand="1" w:evenHBand="0" w:firstRowFirstColumn="0" w:firstRowLastColumn="0" w:lastRowFirstColumn="0" w:lastRowLastColumn="0"/>
            </w:pPr>
            <w:r w:rsidRPr="0034234D">
              <w:t>1.000e-03</w:t>
            </w:r>
          </w:p>
        </w:tc>
        <w:tc>
          <w:tcPr>
            <w:tcW w:w="0" w:type="auto"/>
            <w:vAlign w:val="center"/>
            <w:hideMark/>
          </w:tcPr>
          <w:p w:rsidR="0034234D" w:rsidRPr="0034234D" w:rsidRDefault="0034234D" w:rsidP="0034234D">
            <w:pPr>
              <w:ind w:firstLineChars="0" w:firstLine="0"/>
              <w:cnfStyle w:val="000000100000" w:firstRow="0" w:lastRow="0" w:firstColumn="0" w:lastColumn="0" w:oddVBand="0" w:evenVBand="0" w:oddHBand="1" w:evenHBand="0" w:firstRowFirstColumn="0" w:firstRowLastColumn="0" w:lastRowFirstColumn="0" w:lastRowLastColumn="0"/>
            </w:pPr>
            <w:r w:rsidRPr="0034234D">
              <w:t>**</w:t>
            </w:r>
          </w:p>
        </w:tc>
      </w:tr>
      <w:tr w:rsidR="0034234D" w:rsidRPr="0034234D" w:rsidTr="007D5ED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4234D" w:rsidRPr="0034234D" w:rsidRDefault="0034234D" w:rsidP="0034234D">
            <w:pPr>
              <w:ind w:firstLineChars="0" w:firstLine="0"/>
              <w:rPr>
                <w:b w:val="0"/>
              </w:rPr>
            </w:pPr>
            <w:r w:rsidRPr="0034234D">
              <w:rPr>
                <w:b w:val="0"/>
              </w:rPr>
              <w:t>AA</w:t>
            </w:r>
          </w:p>
        </w:tc>
        <w:tc>
          <w:tcPr>
            <w:tcW w:w="0" w:type="auto"/>
            <w:vAlign w:val="center"/>
            <w:hideMark/>
          </w:tcPr>
          <w:p w:rsidR="0034234D" w:rsidRPr="0034234D" w:rsidRDefault="0034234D" w:rsidP="0034234D">
            <w:pPr>
              <w:ind w:firstLineChars="0" w:firstLine="0"/>
              <w:cnfStyle w:val="000000000000" w:firstRow="0" w:lastRow="0" w:firstColumn="0" w:lastColumn="0" w:oddVBand="0" w:evenVBand="0" w:oddHBand="0" w:evenHBand="0" w:firstRowFirstColumn="0" w:firstRowLastColumn="0" w:lastRowFirstColumn="0" w:lastRowLastColumn="0"/>
            </w:pPr>
            <w:r w:rsidRPr="0034234D">
              <w:t>GG</w:t>
            </w:r>
          </w:p>
        </w:tc>
        <w:tc>
          <w:tcPr>
            <w:tcW w:w="0" w:type="auto"/>
            <w:vAlign w:val="center"/>
            <w:hideMark/>
          </w:tcPr>
          <w:p w:rsidR="0034234D" w:rsidRPr="0034234D" w:rsidRDefault="0034234D" w:rsidP="0034234D">
            <w:pPr>
              <w:ind w:firstLineChars="0" w:firstLine="0"/>
              <w:cnfStyle w:val="000000000000" w:firstRow="0" w:lastRow="0" w:firstColumn="0" w:lastColumn="0" w:oddVBand="0" w:evenVBand="0" w:oddHBand="0" w:evenHBand="0" w:firstRowFirstColumn="0" w:firstRowLastColumn="0" w:lastRowFirstColumn="0" w:lastRowLastColumn="0"/>
            </w:pPr>
            <w:r w:rsidRPr="0034234D">
              <w:t>2.517e+01</w:t>
            </w:r>
          </w:p>
        </w:tc>
        <w:tc>
          <w:tcPr>
            <w:tcW w:w="0" w:type="auto"/>
            <w:vAlign w:val="center"/>
            <w:hideMark/>
          </w:tcPr>
          <w:p w:rsidR="0034234D" w:rsidRPr="0034234D" w:rsidRDefault="0034234D" w:rsidP="0034234D">
            <w:pPr>
              <w:ind w:firstLineChars="0" w:firstLine="0"/>
              <w:cnfStyle w:val="000000000000" w:firstRow="0" w:lastRow="0" w:firstColumn="0" w:lastColumn="0" w:oddVBand="0" w:evenVBand="0" w:oddHBand="0" w:evenHBand="0" w:firstRowFirstColumn="0" w:firstRowLastColumn="0" w:lastRowFirstColumn="0" w:lastRowLastColumn="0"/>
            </w:pPr>
            <w:r w:rsidRPr="0034234D">
              <w:t>2.790e+01</w:t>
            </w:r>
          </w:p>
        </w:tc>
        <w:tc>
          <w:tcPr>
            <w:tcW w:w="0" w:type="auto"/>
            <w:vAlign w:val="center"/>
            <w:hideMark/>
          </w:tcPr>
          <w:p w:rsidR="0034234D" w:rsidRPr="0034234D" w:rsidRDefault="0034234D" w:rsidP="0034234D">
            <w:pPr>
              <w:ind w:firstLineChars="0" w:firstLine="0"/>
              <w:cnfStyle w:val="000000000000" w:firstRow="0" w:lastRow="0" w:firstColumn="0" w:lastColumn="0" w:oddVBand="0" w:evenVBand="0" w:oddHBand="0" w:evenHBand="0" w:firstRowFirstColumn="0" w:firstRowLastColumn="0" w:lastRowFirstColumn="0" w:lastRowLastColumn="0"/>
            </w:pPr>
            <w:r w:rsidRPr="0034234D">
              <w:t>-2.736e+00</w:t>
            </w:r>
          </w:p>
        </w:tc>
        <w:tc>
          <w:tcPr>
            <w:tcW w:w="0" w:type="auto"/>
            <w:vAlign w:val="center"/>
            <w:hideMark/>
          </w:tcPr>
          <w:p w:rsidR="0034234D" w:rsidRPr="0034234D" w:rsidRDefault="0034234D" w:rsidP="0034234D">
            <w:pPr>
              <w:ind w:firstLineChars="0" w:firstLine="0"/>
              <w:cnfStyle w:val="000000000000" w:firstRow="0" w:lastRow="0" w:firstColumn="0" w:lastColumn="0" w:oddVBand="0" w:evenVBand="0" w:oddHBand="0" w:evenHBand="0" w:firstRowFirstColumn="0" w:firstRowLastColumn="0" w:lastRowFirstColumn="0" w:lastRowLastColumn="0"/>
            </w:pPr>
            <w:r w:rsidRPr="0034234D">
              <w:t>1.000e-03</w:t>
            </w:r>
          </w:p>
        </w:tc>
        <w:tc>
          <w:tcPr>
            <w:tcW w:w="0" w:type="auto"/>
            <w:vAlign w:val="center"/>
            <w:hideMark/>
          </w:tcPr>
          <w:p w:rsidR="0034234D" w:rsidRPr="0034234D" w:rsidRDefault="0034234D" w:rsidP="0034234D">
            <w:pPr>
              <w:ind w:firstLineChars="0" w:firstLine="0"/>
              <w:cnfStyle w:val="000000000000" w:firstRow="0" w:lastRow="0" w:firstColumn="0" w:lastColumn="0" w:oddVBand="0" w:evenVBand="0" w:oddHBand="0" w:evenHBand="0" w:firstRowFirstColumn="0" w:firstRowLastColumn="0" w:lastRowFirstColumn="0" w:lastRowLastColumn="0"/>
            </w:pPr>
            <w:r w:rsidRPr="0034234D">
              <w:t>**</w:t>
            </w:r>
          </w:p>
        </w:tc>
      </w:tr>
      <w:tr w:rsidR="0034234D" w:rsidRPr="0034234D" w:rsidTr="007D5E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4234D" w:rsidRPr="0034234D" w:rsidRDefault="0034234D" w:rsidP="0034234D">
            <w:pPr>
              <w:ind w:firstLineChars="0" w:firstLine="0"/>
              <w:rPr>
                <w:b w:val="0"/>
              </w:rPr>
            </w:pPr>
            <w:r w:rsidRPr="0034234D">
              <w:rPr>
                <w:b w:val="0"/>
              </w:rPr>
              <w:t>GA</w:t>
            </w:r>
          </w:p>
        </w:tc>
        <w:tc>
          <w:tcPr>
            <w:tcW w:w="0" w:type="auto"/>
            <w:vAlign w:val="center"/>
            <w:hideMark/>
          </w:tcPr>
          <w:p w:rsidR="0034234D" w:rsidRPr="0034234D" w:rsidRDefault="0034234D" w:rsidP="0034234D">
            <w:pPr>
              <w:ind w:firstLineChars="0" w:firstLine="0"/>
              <w:cnfStyle w:val="000000100000" w:firstRow="0" w:lastRow="0" w:firstColumn="0" w:lastColumn="0" w:oddVBand="0" w:evenVBand="0" w:oddHBand="1" w:evenHBand="0" w:firstRowFirstColumn="0" w:firstRowLastColumn="0" w:lastRowFirstColumn="0" w:lastRowLastColumn="0"/>
            </w:pPr>
            <w:r w:rsidRPr="0034234D">
              <w:t>GG</w:t>
            </w:r>
          </w:p>
        </w:tc>
        <w:tc>
          <w:tcPr>
            <w:tcW w:w="0" w:type="auto"/>
            <w:vAlign w:val="center"/>
            <w:hideMark/>
          </w:tcPr>
          <w:p w:rsidR="0034234D" w:rsidRPr="0034234D" w:rsidRDefault="0034234D" w:rsidP="0034234D">
            <w:pPr>
              <w:ind w:firstLineChars="0" w:firstLine="0"/>
              <w:cnfStyle w:val="000000100000" w:firstRow="0" w:lastRow="0" w:firstColumn="0" w:lastColumn="0" w:oddVBand="0" w:evenVBand="0" w:oddHBand="1" w:evenHBand="0" w:firstRowFirstColumn="0" w:firstRowLastColumn="0" w:lastRowFirstColumn="0" w:lastRowLastColumn="0"/>
            </w:pPr>
            <w:r w:rsidRPr="0034234D">
              <w:t>2.689e+01</w:t>
            </w:r>
          </w:p>
        </w:tc>
        <w:tc>
          <w:tcPr>
            <w:tcW w:w="0" w:type="auto"/>
            <w:vAlign w:val="center"/>
            <w:hideMark/>
          </w:tcPr>
          <w:p w:rsidR="0034234D" w:rsidRPr="0034234D" w:rsidRDefault="0034234D" w:rsidP="0034234D">
            <w:pPr>
              <w:ind w:firstLineChars="0" w:firstLine="0"/>
              <w:cnfStyle w:val="000000100000" w:firstRow="0" w:lastRow="0" w:firstColumn="0" w:lastColumn="0" w:oddVBand="0" w:evenVBand="0" w:oddHBand="1" w:evenHBand="0" w:firstRowFirstColumn="0" w:firstRowLastColumn="0" w:lastRowFirstColumn="0" w:lastRowLastColumn="0"/>
            </w:pPr>
            <w:r w:rsidRPr="0034234D">
              <w:t>2.790e+01</w:t>
            </w:r>
          </w:p>
        </w:tc>
        <w:tc>
          <w:tcPr>
            <w:tcW w:w="0" w:type="auto"/>
            <w:vAlign w:val="center"/>
            <w:hideMark/>
          </w:tcPr>
          <w:p w:rsidR="0034234D" w:rsidRPr="0034234D" w:rsidRDefault="0034234D" w:rsidP="0034234D">
            <w:pPr>
              <w:ind w:firstLineChars="0" w:firstLine="0"/>
              <w:cnfStyle w:val="000000100000" w:firstRow="0" w:lastRow="0" w:firstColumn="0" w:lastColumn="0" w:oddVBand="0" w:evenVBand="0" w:oddHBand="1" w:evenHBand="0" w:firstRowFirstColumn="0" w:firstRowLastColumn="0" w:lastRowFirstColumn="0" w:lastRowLastColumn="0"/>
            </w:pPr>
            <w:r w:rsidRPr="0034234D">
              <w:t>-1.008e+00</w:t>
            </w:r>
          </w:p>
        </w:tc>
        <w:tc>
          <w:tcPr>
            <w:tcW w:w="0" w:type="auto"/>
            <w:vAlign w:val="center"/>
            <w:hideMark/>
          </w:tcPr>
          <w:p w:rsidR="0034234D" w:rsidRPr="0034234D" w:rsidRDefault="0034234D" w:rsidP="0034234D">
            <w:pPr>
              <w:ind w:firstLineChars="0" w:firstLine="0"/>
              <w:cnfStyle w:val="000000100000" w:firstRow="0" w:lastRow="0" w:firstColumn="0" w:lastColumn="0" w:oddVBand="0" w:evenVBand="0" w:oddHBand="1" w:evenHBand="0" w:firstRowFirstColumn="0" w:firstRowLastColumn="0" w:lastRowFirstColumn="0" w:lastRowLastColumn="0"/>
            </w:pPr>
            <w:r w:rsidRPr="0034234D">
              <w:t>1.000e-03</w:t>
            </w:r>
          </w:p>
        </w:tc>
        <w:tc>
          <w:tcPr>
            <w:tcW w:w="0" w:type="auto"/>
            <w:vAlign w:val="center"/>
            <w:hideMark/>
          </w:tcPr>
          <w:p w:rsidR="0034234D" w:rsidRPr="0034234D" w:rsidRDefault="0034234D" w:rsidP="0034234D">
            <w:pPr>
              <w:ind w:firstLineChars="0" w:firstLine="0"/>
              <w:cnfStyle w:val="000000100000" w:firstRow="0" w:lastRow="0" w:firstColumn="0" w:lastColumn="0" w:oddVBand="0" w:evenVBand="0" w:oddHBand="1" w:evenHBand="0" w:firstRowFirstColumn="0" w:firstRowLastColumn="0" w:lastRowFirstColumn="0" w:lastRowLastColumn="0"/>
            </w:pPr>
            <w:r w:rsidRPr="0034234D">
              <w:t>**</w:t>
            </w:r>
          </w:p>
        </w:tc>
      </w:tr>
    </w:tbl>
    <w:p w:rsidR="007D5ED1" w:rsidRPr="00657395" w:rsidRDefault="007D5ED1" w:rsidP="00657395">
      <w:pPr>
        <w:pStyle w:val="a9"/>
        <w:ind w:leftChars="300" w:left="660"/>
        <w:jc w:val="left"/>
        <w:rPr>
          <w:rFonts w:ascii="仿宋" w:eastAsia="仿宋" w:hAnsi="仿宋"/>
          <w:sz w:val="15"/>
        </w:rPr>
      </w:pPr>
      <w:r w:rsidRPr="00657395">
        <w:rPr>
          <w:rFonts w:ascii="仿宋" w:eastAsia="仿宋" w:hAnsi="仿宋"/>
          <w:sz w:val="15"/>
        </w:rPr>
        <w:t>A : 第一个比</w:t>
      </w:r>
      <w:r w:rsidRPr="00657395">
        <w:rPr>
          <w:rFonts w:ascii="仿宋" w:eastAsia="仿宋" w:hAnsi="仿宋" w:cs="微软雅黑" w:hint="eastAsia"/>
          <w:sz w:val="15"/>
        </w:rPr>
        <w:t>较组</w:t>
      </w:r>
      <w:r w:rsidRPr="00657395">
        <w:rPr>
          <w:rFonts w:ascii="仿宋" w:eastAsia="仿宋" w:hAnsi="仿宋" w:cs="Yu Gothic UI" w:hint="eastAsia"/>
          <w:sz w:val="15"/>
        </w:rPr>
        <w:t>名</w:t>
      </w:r>
      <w:r w:rsidRPr="00657395">
        <w:rPr>
          <w:rFonts w:ascii="仿宋" w:eastAsia="仿宋" w:hAnsi="仿宋"/>
          <w:sz w:val="15"/>
        </w:rPr>
        <w:t xml:space="preserve"> </w:t>
      </w:r>
    </w:p>
    <w:p w:rsidR="007D5ED1" w:rsidRPr="00657395" w:rsidRDefault="007D5ED1"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B : 第二个比</w:t>
      </w:r>
      <w:r w:rsidRPr="00657395">
        <w:rPr>
          <w:rFonts w:ascii="仿宋" w:eastAsia="仿宋" w:hAnsi="仿宋" w:cs="微软雅黑" w:hint="eastAsia"/>
          <w:sz w:val="15"/>
          <w:lang w:eastAsia="zh-CN"/>
        </w:rPr>
        <w:t>较组</w:t>
      </w:r>
      <w:r w:rsidRPr="00657395">
        <w:rPr>
          <w:rFonts w:ascii="仿宋" w:eastAsia="仿宋" w:hAnsi="仿宋" w:cs="Yu Gothic UI" w:hint="eastAsia"/>
          <w:sz w:val="15"/>
          <w:lang w:eastAsia="zh-CN"/>
        </w:rPr>
        <w:t>名</w:t>
      </w:r>
      <w:r w:rsidRPr="00657395">
        <w:rPr>
          <w:rFonts w:ascii="仿宋" w:eastAsia="仿宋" w:hAnsi="仿宋"/>
          <w:sz w:val="15"/>
          <w:lang w:eastAsia="zh-CN"/>
        </w:rPr>
        <w:t>,AB先后</w:t>
      </w:r>
      <w:r w:rsidRPr="00657395">
        <w:rPr>
          <w:rFonts w:ascii="仿宋" w:eastAsia="仿宋" w:hAnsi="仿宋" w:cs="微软雅黑" w:hint="eastAsia"/>
          <w:sz w:val="15"/>
          <w:lang w:eastAsia="zh-CN"/>
        </w:rPr>
        <w:t>顺</w:t>
      </w:r>
      <w:r w:rsidRPr="00657395">
        <w:rPr>
          <w:rFonts w:ascii="仿宋" w:eastAsia="仿宋" w:hAnsi="仿宋" w:cs="Yu Gothic UI" w:hint="eastAsia"/>
          <w:sz w:val="15"/>
          <w:lang w:eastAsia="zh-CN"/>
        </w:rPr>
        <w:t>序无影响</w:t>
      </w:r>
      <w:r w:rsidRPr="00657395">
        <w:rPr>
          <w:rFonts w:ascii="仿宋" w:eastAsia="仿宋" w:hAnsi="仿宋"/>
          <w:sz w:val="15"/>
          <w:lang w:eastAsia="zh-CN"/>
        </w:rPr>
        <w:t xml:space="preserve"> </w:t>
      </w:r>
    </w:p>
    <w:p w:rsidR="007D5ED1" w:rsidRPr="00657395" w:rsidRDefault="007D5ED1" w:rsidP="00657395">
      <w:pPr>
        <w:pStyle w:val="a9"/>
        <w:ind w:leftChars="300" w:left="660"/>
        <w:jc w:val="left"/>
        <w:rPr>
          <w:rFonts w:ascii="仿宋" w:eastAsia="仿宋" w:hAnsi="仿宋"/>
          <w:sz w:val="15"/>
        </w:rPr>
      </w:pPr>
      <w:r w:rsidRPr="00657395">
        <w:rPr>
          <w:rFonts w:ascii="仿宋" w:eastAsia="仿宋" w:hAnsi="仿宋"/>
          <w:sz w:val="15"/>
        </w:rPr>
        <w:t>mean(A) : 第一</w:t>
      </w:r>
      <w:r w:rsidRPr="00657395">
        <w:rPr>
          <w:rFonts w:ascii="仿宋" w:eastAsia="仿宋" w:hAnsi="仿宋" w:cs="微软雅黑" w:hint="eastAsia"/>
          <w:sz w:val="15"/>
        </w:rPr>
        <w:t>组</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sz w:val="15"/>
        </w:rPr>
        <w:t xml:space="preserve"> </w:t>
      </w:r>
    </w:p>
    <w:p w:rsidR="007D5ED1" w:rsidRPr="00657395" w:rsidRDefault="007D5ED1" w:rsidP="00657395">
      <w:pPr>
        <w:pStyle w:val="a9"/>
        <w:ind w:leftChars="300" w:left="660"/>
        <w:jc w:val="left"/>
        <w:rPr>
          <w:rFonts w:ascii="仿宋" w:eastAsia="仿宋" w:hAnsi="仿宋"/>
          <w:sz w:val="15"/>
        </w:rPr>
      </w:pPr>
      <w:r w:rsidRPr="00657395">
        <w:rPr>
          <w:rFonts w:ascii="仿宋" w:eastAsia="仿宋" w:hAnsi="仿宋"/>
          <w:sz w:val="15"/>
        </w:rPr>
        <w:t>mean(B) : 第二</w:t>
      </w:r>
      <w:r w:rsidRPr="00657395">
        <w:rPr>
          <w:rFonts w:ascii="仿宋" w:eastAsia="仿宋" w:hAnsi="仿宋" w:cs="微软雅黑" w:hint="eastAsia"/>
          <w:sz w:val="15"/>
        </w:rPr>
        <w:t>组</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sz w:val="15"/>
        </w:rPr>
        <w:t xml:space="preserve"> </w:t>
      </w:r>
    </w:p>
    <w:p w:rsidR="007D5ED1" w:rsidRPr="00657395" w:rsidRDefault="007D5ED1" w:rsidP="00657395">
      <w:pPr>
        <w:pStyle w:val="a9"/>
        <w:ind w:leftChars="300" w:left="660"/>
        <w:jc w:val="left"/>
        <w:rPr>
          <w:rFonts w:ascii="仿宋" w:eastAsia="仿宋" w:hAnsi="仿宋"/>
          <w:sz w:val="15"/>
        </w:rPr>
      </w:pPr>
      <w:r w:rsidRPr="00657395">
        <w:rPr>
          <w:rFonts w:ascii="仿宋" w:eastAsia="仿宋" w:hAnsi="仿宋"/>
          <w:sz w:val="15"/>
        </w:rPr>
        <w:t xml:space="preserve">diff : </w:t>
      </w:r>
      <w:r w:rsidRPr="00657395">
        <w:rPr>
          <w:rFonts w:ascii="仿宋" w:eastAsia="仿宋" w:hAnsi="仿宋" w:cs="微软雅黑" w:hint="eastAsia"/>
          <w:sz w:val="15"/>
        </w:rPr>
        <w:t>组间</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cs="Yu Gothic UI" w:hint="eastAsia"/>
          <w:sz w:val="15"/>
        </w:rPr>
        <w:t>差</w:t>
      </w:r>
      <w:r w:rsidRPr="00657395">
        <w:rPr>
          <w:rFonts w:ascii="仿宋" w:eastAsia="仿宋" w:hAnsi="仿宋"/>
          <w:sz w:val="15"/>
        </w:rPr>
        <w:t xml:space="preserve"> </w:t>
      </w:r>
    </w:p>
    <w:p w:rsidR="007D5ED1" w:rsidRPr="00657395" w:rsidRDefault="007D5ED1"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p-tukey : 校正后P</w:t>
      </w:r>
      <w:r w:rsidRPr="00657395">
        <w:rPr>
          <w:rFonts w:ascii="仿宋" w:eastAsia="仿宋" w:hAnsi="仿宋" w:cs="微软雅黑" w:hint="eastAsia"/>
          <w:sz w:val="15"/>
          <w:lang w:eastAsia="zh-CN"/>
        </w:rPr>
        <w:t>值</w:t>
      </w:r>
      <w:r w:rsidRPr="00657395">
        <w:rPr>
          <w:rFonts w:ascii="仿宋" w:eastAsia="仿宋" w:hAnsi="仿宋"/>
          <w:sz w:val="15"/>
          <w:lang w:eastAsia="zh-CN"/>
        </w:rPr>
        <w:t>,通</w:t>
      </w:r>
      <w:r w:rsidRPr="00657395">
        <w:rPr>
          <w:rFonts w:ascii="仿宋" w:eastAsia="仿宋" w:hAnsi="仿宋" w:cs="微软雅黑" w:hint="eastAsia"/>
          <w:sz w:val="15"/>
          <w:lang w:eastAsia="zh-CN"/>
        </w:rPr>
        <w:t>过</w:t>
      </w:r>
      <w:r w:rsidRPr="00657395">
        <w:rPr>
          <w:rFonts w:ascii="仿宋" w:eastAsia="仿宋" w:hAnsi="仿宋"/>
          <w:sz w:val="15"/>
          <w:lang w:eastAsia="zh-CN"/>
        </w:rPr>
        <w:t>Tukey方法</w:t>
      </w:r>
      <w:r w:rsidRPr="00657395">
        <w:rPr>
          <w:rFonts w:ascii="仿宋" w:eastAsia="仿宋" w:hAnsi="仿宋" w:cs="微软雅黑" w:hint="eastAsia"/>
          <w:sz w:val="15"/>
          <w:lang w:eastAsia="zh-CN"/>
        </w:rPr>
        <w:t>调</w:t>
      </w:r>
      <w:r w:rsidRPr="00657395">
        <w:rPr>
          <w:rFonts w:ascii="仿宋" w:eastAsia="仿宋" w:hAnsi="仿宋" w:cs="Yu Gothic UI" w:hint="eastAsia"/>
          <w:sz w:val="15"/>
          <w:lang w:eastAsia="zh-CN"/>
        </w:rPr>
        <w:t>整多重比</w:t>
      </w:r>
      <w:r w:rsidRPr="00657395">
        <w:rPr>
          <w:rFonts w:ascii="仿宋" w:eastAsia="仿宋" w:hAnsi="仿宋" w:cs="微软雅黑" w:hint="eastAsia"/>
          <w:sz w:val="15"/>
          <w:lang w:eastAsia="zh-CN"/>
        </w:rPr>
        <w:t>较</w:t>
      </w:r>
      <w:r w:rsidRPr="00657395">
        <w:rPr>
          <w:rFonts w:ascii="仿宋" w:eastAsia="仿宋" w:hAnsi="仿宋" w:cs="Yu Gothic UI" w:hint="eastAsia"/>
          <w:sz w:val="15"/>
          <w:lang w:eastAsia="zh-CN"/>
        </w:rPr>
        <w:t>的</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著性</w:t>
      </w:r>
      <w:r w:rsidRPr="00657395">
        <w:rPr>
          <w:rFonts w:ascii="仿宋" w:eastAsia="仿宋" w:hAnsi="仿宋"/>
          <w:sz w:val="15"/>
          <w:lang w:eastAsia="zh-CN"/>
        </w:rPr>
        <w:t xml:space="preserve"> </w:t>
      </w:r>
    </w:p>
    <w:p w:rsidR="007D5ED1" w:rsidRDefault="007D5ED1"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 xml:space="preserve">sig : </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著性</w:t>
      </w:r>
      <w:r w:rsidRPr="00657395">
        <w:rPr>
          <w:rFonts w:ascii="仿宋" w:eastAsia="仿宋" w:hAnsi="仿宋" w:cs="微软雅黑" w:hint="eastAsia"/>
          <w:sz w:val="15"/>
          <w:lang w:eastAsia="zh-CN"/>
        </w:rPr>
        <w:t>标记</w:t>
      </w:r>
      <w:r w:rsidRPr="00657395">
        <w:rPr>
          <w:rFonts w:ascii="仿宋" w:eastAsia="仿宋" w:hAnsi="仿宋"/>
          <w:sz w:val="15"/>
          <w:lang w:eastAsia="zh-CN"/>
        </w:rPr>
        <w:t xml:space="preserve"> p &lt; 0.01（高度</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w:t>
      </w:r>
      <w:r w:rsidRPr="00657395">
        <w:rPr>
          <w:rFonts w:ascii="仿宋" w:eastAsia="仿宋" w:hAnsi="仿宋"/>
          <w:sz w:val="15"/>
          <w:lang w:eastAsia="zh-CN"/>
        </w:rPr>
        <w:t>**）p &lt; 0.05（</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w:t>
      </w:r>
      <w:r w:rsidRPr="00657395">
        <w:rPr>
          <w:rFonts w:ascii="仿宋" w:eastAsia="仿宋" w:hAnsi="仿宋"/>
          <w:sz w:val="15"/>
          <w:lang w:eastAsia="zh-CN"/>
        </w:rPr>
        <w:t>*）</w:t>
      </w:r>
    </w:p>
    <w:p w:rsidR="00657395" w:rsidRPr="00657395" w:rsidRDefault="00657395" w:rsidP="00657395">
      <w:pPr>
        <w:pStyle w:val="a9"/>
        <w:ind w:leftChars="300" w:left="660"/>
        <w:jc w:val="left"/>
        <w:rPr>
          <w:rFonts w:ascii="仿宋" w:eastAsia="仿宋" w:hAnsi="仿宋"/>
          <w:sz w:val="15"/>
          <w:lang w:eastAsia="zh-CN"/>
        </w:rPr>
      </w:pPr>
    </w:p>
    <w:p w:rsidR="00657395" w:rsidRPr="00657395" w:rsidRDefault="00657395" w:rsidP="00657395">
      <w:pPr>
        <w:spacing w:after="0"/>
        <w:ind w:firstLine="442"/>
        <w:rPr>
          <w:rFonts w:ascii="仿宋" w:eastAsia="仿宋" w:hAnsi="仿宋"/>
          <w:b/>
          <w:lang w:eastAsia="zh-CN"/>
        </w:rPr>
      </w:pPr>
      <w:r w:rsidRPr="00657395">
        <w:rPr>
          <w:rFonts w:ascii="仿宋" w:eastAsia="仿宋" w:hAnsi="仿宋" w:hint="eastAsia"/>
          <w:b/>
          <w:lang w:eastAsia="zh-CN"/>
        </w:rPr>
        <w:t>（</w:t>
      </w:r>
      <w:r w:rsidRPr="00657395">
        <w:rPr>
          <w:rFonts w:ascii="仿宋" w:eastAsia="仿宋" w:hAnsi="仿宋"/>
          <w:b/>
          <w:lang w:eastAsia="zh-CN"/>
        </w:rPr>
        <w:t>3</w:t>
      </w:r>
      <w:r w:rsidRPr="00657395">
        <w:rPr>
          <w:rFonts w:ascii="仿宋" w:eastAsia="仿宋" w:hAnsi="仿宋" w:hint="eastAsia"/>
          <w:b/>
          <w:lang w:eastAsia="zh-CN"/>
        </w:rPr>
        <w:t>）</w:t>
      </w:r>
      <w:r w:rsidRPr="00657395">
        <w:rPr>
          <w:rFonts w:ascii="仿宋" w:eastAsia="仿宋" w:hAnsi="仿宋"/>
          <w:b/>
          <w:lang w:eastAsia="zh-CN"/>
        </w:rPr>
        <w:t xml:space="preserve"> </w:t>
      </w:r>
      <w:r w:rsidRPr="00657395">
        <w:rPr>
          <w:rFonts w:ascii="仿宋" w:eastAsia="仿宋" w:hAnsi="仿宋" w:hint="eastAsia"/>
          <w:b/>
          <w:lang w:eastAsia="zh-CN"/>
        </w:rPr>
        <w:t>组间均值比较图</w:t>
      </w:r>
    </w:p>
    <w:p w:rsidR="00EF62D5" w:rsidRPr="00571256" w:rsidRDefault="0034234D" w:rsidP="00571256">
      <w:pPr>
        <w:spacing w:after="0"/>
        <w:ind w:firstLineChars="0" w:firstLine="0"/>
        <w:jc w:val="center"/>
        <w:rPr>
          <w:rFonts w:ascii="仿宋" w:eastAsia="仿宋" w:hAnsi="仿宋" w:cs="Yu Gothic UI"/>
          <w:lang w:eastAsia="zh-CN"/>
        </w:rPr>
      </w:pPr>
      <w:r>
        <w:rPr>
          <w:noProof/>
          <w:lang w:eastAsia="zh-CN"/>
        </w:rPr>
        <w:drawing>
          <wp:inline distT="0" distB="0" distL="0" distR="0" wp14:anchorId="019C1D7F" wp14:editId="4AED350E">
            <wp:extent cx="2434023" cy="1883833"/>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2584" cy="1890458"/>
                    </a:xfrm>
                    <a:prstGeom prst="rect">
                      <a:avLst/>
                    </a:prstGeom>
                  </pic:spPr>
                </pic:pic>
              </a:graphicData>
            </a:graphic>
          </wp:inline>
        </w:drawing>
      </w:r>
    </w:p>
    <w:p w:rsidR="007D5ED1" w:rsidRPr="00657395" w:rsidRDefault="007D5ED1" w:rsidP="007D5ED1">
      <w:pPr>
        <w:spacing w:after="0" w:line="276" w:lineRule="auto"/>
        <w:ind w:firstLineChars="0" w:firstLine="0"/>
        <w:jc w:val="center"/>
        <w:rPr>
          <w:rStyle w:val="af8"/>
          <w:rFonts w:ascii="仿宋" w:eastAsia="仿宋" w:hAnsi="仿宋"/>
          <w:b w:val="0"/>
          <w:sz w:val="15"/>
          <w:lang w:eastAsia="zh-CN"/>
        </w:rPr>
      </w:pPr>
      <w:r w:rsidRPr="00657395">
        <w:rPr>
          <w:rStyle w:val="af8"/>
          <w:rFonts w:ascii="仿宋" w:eastAsia="仿宋" w:hAnsi="仿宋" w:hint="eastAsia"/>
          <w:b w:val="0"/>
          <w:sz w:val="15"/>
          <w:lang w:eastAsia="zh-CN"/>
        </w:rPr>
        <w:t>图</w:t>
      </w:r>
      <w:r w:rsidRPr="00657395">
        <w:rPr>
          <w:rStyle w:val="af8"/>
          <w:rFonts w:ascii="仿宋" w:eastAsia="仿宋" w:hAnsi="仿宋"/>
          <w:b w:val="0"/>
          <w:sz w:val="15"/>
          <w:lang w:eastAsia="zh-CN"/>
        </w:rPr>
        <w:t>1：</w:t>
      </w:r>
      <w:r w:rsidRPr="00657395">
        <w:rPr>
          <w:rStyle w:val="af8"/>
          <w:rFonts w:ascii="仿宋" w:eastAsia="仿宋" w:hAnsi="仿宋" w:hint="eastAsia"/>
          <w:b w:val="0"/>
          <w:sz w:val="15"/>
          <w:lang w:eastAsia="zh-CN"/>
        </w:rPr>
        <w:t>组间</w:t>
      </w:r>
      <w:r w:rsidRPr="00657395">
        <w:rPr>
          <w:rStyle w:val="af8"/>
          <w:rFonts w:ascii="仿宋" w:eastAsia="仿宋" w:hAnsi="仿宋"/>
          <w:b w:val="0"/>
          <w:sz w:val="15"/>
          <w:lang w:eastAsia="zh-CN"/>
        </w:rPr>
        <w:t>均</w:t>
      </w:r>
      <w:r w:rsidRPr="00657395">
        <w:rPr>
          <w:rStyle w:val="af8"/>
          <w:rFonts w:ascii="仿宋" w:eastAsia="仿宋" w:hAnsi="仿宋" w:hint="eastAsia"/>
          <w:b w:val="0"/>
          <w:sz w:val="15"/>
          <w:lang w:eastAsia="zh-CN"/>
        </w:rPr>
        <w:t>值</w:t>
      </w:r>
      <w:r w:rsidRPr="00657395">
        <w:rPr>
          <w:rStyle w:val="af8"/>
          <w:rFonts w:ascii="仿宋" w:eastAsia="仿宋" w:hAnsi="仿宋"/>
          <w:b w:val="0"/>
          <w:sz w:val="15"/>
          <w:lang w:eastAsia="zh-CN"/>
        </w:rPr>
        <w:t>比</w:t>
      </w:r>
      <w:r w:rsidRPr="00657395">
        <w:rPr>
          <w:rStyle w:val="af8"/>
          <w:rFonts w:ascii="仿宋" w:eastAsia="仿宋" w:hAnsi="仿宋" w:hint="eastAsia"/>
          <w:b w:val="0"/>
          <w:sz w:val="15"/>
          <w:lang w:eastAsia="zh-CN"/>
        </w:rPr>
        <w:t>较</w:t>
      </w:r>
    </w:p>
    <w:p w:rsidR="00691D98" w:rsidRPr="00657395" w:rsidRDefault="007D5ED1" w:rsidP="00A829B1">
      <w:pPr>
        <w:spacing w:after="0" w:line="276" w:lineRule="auto"/>
        <w:ind w:firstLineChars="0" w:firstLine="0"/>
        <w:jc w:val="center"/>
        <w:rPr>
          <w:rFonts w:eastAsia="宋体"/>
          <w:bCs/>
          <w:sz w:val="20"/>
          <w:lang w:eastAsia="zh-CN"/>
        </w:rPr>
      </w:pPr>
      <w:r w:rsidRPr="00657395">
        <w:rPr>
          <w:rFonts w:ascii="仿宋" w:eastAsia="仿宋" w:hAnsi="仿宋"/>
          <w:sz w:val="15"/>
          <w:lang w:eastAsia="zh-CN"/>
        </w:rPr>
        <w:t>X</w:t>
      </w:r>
      <w:r w:rsidRPr="00657395">
        <w:rPr>
          <w:rFonts w:ascii="仿宋" w:eastAsia="仿宋" w:hAnsi="仿宋" w:hint="eastAsia"/>
          <w:sz w:val="15"/>
          <w:lang w:eastAsia="zh-CN"/>
        </w:rPr>
        <w:t>轴：分组类别；</w:t>
      </w:r>
      <w:r w:rsidRPr="00657395">
        <w:rPr>
          <w:rFonts w:ascii="仿宋" w:eastAsia="仿宋" w:hAnsi="仿宋"/>
          <w:sz w:val="15"/>
          <w:lang w:eastAsia="zh-CN"/>
        </w:rPr>
        <w:t>Y</w:t>
      </w:r>
      <w:r w:rsidRPr="00657395">
        <w:rPr>
          <w:rFonts w:ascii="仿宋" w:eastAsia="仿宋" w:hAnsi="仿宋" w:hint="eastAsia"/>
          <w:sz w:val="15"/>
          <w:lang w:eastAsia="zh-CN"/>
        </w:rPr>
        <w:t>轴：表型值均值；误差线：</w:t>
      </w:r>
      <w:r w:rsidRPr="00657395">
        <w:rPr>
          <w:rFonts w:ascii="仿宋" w:eastAsia="仿宋" w:hAnsi="仿宋"/>
          <w:sz w:val="15"/>
          <w:lang w:eastAsia="zh-CN"/>
        </w:rPr>
        <w:t>95%置信区</w:t>
      </w:r>
      <w:r w:rsidRPr="00657395">
        <w:rPr>
          <w:rFonts w:ascii="仿宋" w:eastAsia="仿宋" w:hAnsi="仿宋" w:hint="eastAsia"/>
          <w:sz w:val="15"/>
          <w:lang w:eastAsia="zh-CN"/>
        </w:rPr>
        <w:t>间；图中标注</w:t>
      </w:r>
      <w:r w:rsidRPr="00657395">
        <w:rPr>
          <w:rFonts w:ascii="仿宋" w:eastAsia="仿宋" w:hAnsi="仿宋"/>
          <w:sz w:val="15"/>
          <w:lang w:eastAsia="zh-CN"/>
        </w:rPr>
        <w:t>F</w:t>
      </w:r>
      <w:r w:rsidRPr="00657395">
        <w:rPr>
          <w:rFonts w:ascii="仿宋" w:eastAsia="仿宋" w:hAnsi="仿宋" w:hint="eastAsia"/>
          <w:sz w:val="15"/>
          <w:lang w:eastAsia="zh-CN"/>
        </w:rPr>
        <w:t>统计量和</w:t>
      </w:r>
      <w:r w:rsidRPr="00657395">
        <w:rPr>
          <w:rFonts w:ascii="仿宋" w:eastAsia="仿宋" w:hAnsi="仿宋"/>
          <w:sz w:val="15"/>
          <w:lang w:eastAsia="zh-CN"/>
        </w:rPr>
        <w:t>p</w:t>
      </w:r>
      <w:r w:rsidRPr="00657395">
        <w:rPr>
          <w:rFonts w:ascii="仿宋" w:eastAsia="仿宋" w:hAnsi="仿宋" w:hint="eastAsia"/>
          <w:sz w:val="15"/>
          <w:lang w:eastAsia="zh-CN"/>
        </w:rPr>
        <w:t>值</w:t>
      </w:r>
    </w:p>
    <w:p w:rsidR="00691D98" w:rsidRDefault="00691D98" w:rsidP="00571256">
      <w:pPr>
        <w:pStyle w:val="31"/>
        <w:spacing w:before="0"/>
        <w:ind w:firstLine="442"/>
        <w:rPr>
          <w:rFonts w:ascii="仿宋" w:eastAsia="仿宋" w:hAnsi="仿宋"/>
          <w:lang w:eastAsia="zh-CN"/>
        </w:rPr>
      </w:pPr>
      <w:r>
        <w:rPr>
          <w:rFonts w:ascii="仿宋" w:eastAsia="仿宋" w:hAnsi="仿宋" w:hint="eastAsia"/>
          <w:lang w:eastAsia="zh-CN"/>
        </w:rPr>
        <w:lastRenderedPageBreak/>
        <w:t>分子标记</w:t>
      </w:r>
      <w:r w:rsidRPr="00571256">
        <w:rPr>
          <w:rFonts w:ascii="仿宋" w:eastAsia="仿宋" w:hAnsi="仿宋"/>
          <w:lang w:eastAsia="zh-CN"/>
        </w:rPr>
        <w:t>K000783</w:t>
      </w:r>
    </w:p>
    <w:p w:rsidR="007D5ED1" w:rsidRDefault="00657395" w:rsidP="007D5ED1">
      <w:pPr>
        <w:spacing w:after="0"/>
        <w:ind w:firstLine="442"/>
        <w:rPr>
          <w:rFonts w:ascii="仿宋" w:eastAsia="仿宋" w:hAnsi="仿宋"/>
          <w:lang w:eastAsia="zh-CN"/>
        </w:rPr>
      </w:pPr>
      <w:r w:rsidRPr="00657395">
        <w:rPr>
          <w:rFonts w:ascii="仿宋" w:eastAsia="仿宋" w:hAnsi="仿宋" w:hint="eastAsia"/>
          <w:b/>
          <w:lang w:eastAsia="zh-CN"/>
        </w:rPr>
        <w:t>（</w:t>
      </w:r>
      <w:r w:rsidRPr="00657395">
        <w:rPr>
          <w:rFonts w:ascii="仿宋" w:eastAsia="仿宋" w:hAnsi="仿宋"/>
          <w:b/>
          <w:lang w:eastAsia="zh-CN"/>
        </w:rPr>
        <w:t>1</w:t>
      </w:r>
      <w:r w:rsidRPr="00657395">
        <w:rPr>
          <w:rFonts w:ascii="仿宋" w:eastAsia="仿宋" w:hAnsi="仿宋" w:hint="eastAsia"/>
          <w:b/>
          <w:lang w:eastAsia="zh-CN"/>
        </w:rPr>
        <w:t>）</w:t>
      </w:r>
      <w:r w:rsidRPr="00657395">
        <w:rPr>
          <w:rFonts w:ascii="仿宋" w:eastAsia="仿宋" w:hAnsi="仿宋"/>
          <w:b/>
          <w:lang w:eastAsia="zh-CN"/>
        </w:rPr>
        <w:t xml:space="preserve"> ANOVA分析</w:t>
      </w:r>
      <w:r>
        <w:rPr>
          <w:rFonts w:ascii="仿宋" w:eastAsia="仿宋" w:hAnsi="仿宋" w:hint="eastAsia"/>
          <w:lang w:eastAsia="zh-CN"/>
        </w:rPr>
        <w:t>：</w:t>
      </w:r>
      <w:r w:rsidR="007D5ED1" w:rsidRPr="00CA09F6">
        <w:rPr>
          <w:rFonts w:ascii="仿宋" w:eastAsia="仿宋" w:hAnsi="仿宋" w:hint="eastAsia"/>
          <w:lang w:eastAsia="zh-CN"/>
        </w:rPr>
        <w:t>单因素方差分析是一种用于比较三个或更多组的均值是否存在显著差异的统计方法，适用于单一分类变量（自变量）对连续型因变量的影响分析。</w:t>
      </w:r>
    </w:p>
    <w:p w:rsidR="007D5ED1" w:rsidRPr="00657395" w:rsidRDefault="007D5ED1" w:rsidP="007D5ED1">
      <w:pPr>
        <w:pStyle w:val="a9"/>
        <w:rPr>
          <w:rFonts w:ascii="仿宋" w:eastAsia="仿宋" w:hAnsi="仿宋"/>
          <w:sz w:val="15"/>
          <w:lang w:eastAsia="zh-CN"/>
        </w:rPr>
      </w:pPr>
      <w:r w:rsidRPr="00657395">
        <w:rPr>
          <w:rStyle w:val="af8"/>
          <w:rFonts w:ascii="仿宋" w:eastAsia="仿宋" w:hAnsi="仿宋"/>
          <w:b w:val="0"/>
          <w:bCs w:val="0"/>
          <w:sz w:val="15"/>
          <w:lang w:eastAsia="zh-CN"/>
        </w:rPr>
        <w:t>表1：</w:t>
      </w:r>
      <w:r w:rsidRPr="00657395">
        <w:rPr>
          <w:rStyle w:val="af8"/>
          <w:rFonts w:ascii="仿宋" w:eastAsia="仿宋" w:hAnsi="仿宋" w:cs="微软雅黑" w:hint="eastAsia"/>
          <w:b w:val="0"/>
          <w:bCs w:val="0"/>
          <w:sz w:val="15"/>
          <w:lang w:eastAsia="zh-CN"/>
        </w:rPr>
        <w:t>单</w:t>
      </w:r>
      <w:r w:rsidRPr="00657395">
        <w:rPr>
          <w:rStyle w:val="af8"/>
          <w:rFonts w:ascii="仿宋" w:eastAsia="仿宋" w:hAnsi="仿宋" w:cs="Yu Gothic UI" w:hint="eastAsia"/>
          <w:b w:val="0"/>
          <w:bCs w:val="0"/>
          <w:sz w:val="15"/>
          <w:lang w:eastAsia="zh-CN"/>
        </w:rPr>
        <w:t>因素方差分析</w:t>
      </w:r>
      <w:r w:rsidRPr="00657395">
        <w:rPr>
          <w:rStyle w:val="af8"/>
          <w:rFonts w:ascii="仿宋" w:eastAsia="仿宋" w:hAnsi="仿宋" w:cs="微软雅黑" w:hint="eastAsia"/>
          <w:b w:val="0"/>
          <w:bCs w:val="0"/>
          <w:sz w:val="15"/>
          <w:lang w:eastAsia="zh-CN"/>
        </w:rPr>
        <w:t>结</w:t>
      </w:r>
      <w:r w:rsidRPr="00657395">
        <w:rPr>
          <w:rStyle w:val="af8"/>
          <w:rFonts w:ascii="仿宋" w:eastAsia="仿宋" w:hAnsi="仿宋" w:cs="Yu Gothic UI" w:hint="eastAsia"/>
          <w:b w:val="0"/>
          <w:bCs w:val="0"/>
          <w:sz w:val="15"/>
          <w:lang w:eastAsia="zh-CN"/>
        </w:rPr>
        <w:t>果</w:t>
      </w:r>
    </w:p>
    <w:tbl>
      <w:tblPr>
        <w:tblStyle w:val="4-1"/>
        <w:tblW w:w="0" w:type="auto"/>
        <w:jc w:val="center"/>
        <w:tblLook w:val="04A0" w:firstRow="1" w:lastRow="0" w:firstColumn="1" w:lastColumn="0" w:noHBand="0" w:noVBand="1"/>
      </w:tblPr>
      <w:tblGrid>
        <w:gridCol w:w="859"/>
        <w:gridCol w:w="766"/>
        <w:gridCol w:w="766"/>
        <w:gridCol w:w="1222"/>
        <w:gridCol w:w="1173"/>
      </w:tblGrid>
      <w:tr w:rsidR="0034234D" w:rsidRPr="004031ED" w:rsidTr="007D5E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spacing w:line="240" w:lineRule="auto"/>
              <w:ind w:firstLineChars="0" w:firstLine="0"/>
              <w:jc w:val="center"/>
              <w:rPr>
                <w:b w:val="0"/>
              </w:rPr>
            </w:pPr>
            <w:r w:rsidRPr="0034234D">
              <w:rPr>
                <w:b w:val="0"/>
              </w:rPr>
              <w:t>Source</w:t>
            </w:r>
          </w:p>
        </w:tc>
        <w:tc>
          <w:tcPr>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4234D">
              <w:rPr>
                <w:b w:val="0"/>
              </w:rPr>
              <w:t>ddof1</w:t>
            </w:r>
          </w:p>
        </w:tc>
        <w:tc>
          <w:tcPr>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4234D">
              <w:rPr>
                <w:b w:val="0"/>
              </w:rPr>
              <w:t>ddof2</w:t>
            </w:r>
          </w:p>
        </w:tc>
        <w:tc>
          <w:tcPr>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4234D">
              <w:rPr>
                <w:b w:val="0"/>
              </w:rPr>
              <w:t>F</w:t>
            </w:r>
          </w:p>
        </w:tc>
        <w:tc>
          <w:tcPr>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4234D">
              <w:rPr>
                <w:b w:val="0"/>
              </w:rPr>
              <w:t>p-unc</w:t>
            </w:r>
          </w:p>
        </w:tc>
      </w:tr>
      <w:tr w:rsidR="0034234D" w:rsidRPr="004031ED" w:rsidTr="007D5E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4234D" w:rsidRPr="0034234D" w:rsidRDefault="0034234D" w:rsidP="0034234D">
            <w:pPr>
              <w:ind w:firstLineChars="0" w:firstLine="0"/>
              <w:jc w:val="center"/>
              <w:rPr>
                <w:b w:val="0"/>
              </w:rPr>
            </w:pPr>
            <w:r w:rsidRPr="0034234D">
              <w:rPr>
                <w:b w:val="0"/>
              </w:rPr>
              <w:t>group</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2</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864</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3.998e+01</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2.474e-17</w:t>
            </w:r>
          </w:p>
        </w:tc>
      </w:tr>
    </w:tbl>
    <w:p w:rsidR="00A829B1" w:rsidRPr="00657395" w:rsidRDefault="00A829B1" w:rsidP="00657395">
      <w:pPr>
        <w:spacing w:after="0"/>
        <w:ind w:leftChars="300" w:left="660" w:firstLineChars="0" w:firstLine="0"/>
        <w:rPr>
          <w:rFonts w:ascii="仿宋" w:eastAsia="仿宋" w:hAnsi="仿宋"/>
          <w:sz w:val="15"/>
        </w:rPr>
      </w:pPr>
      <w:r w:rsidRPr="00657395">
        <w:rPr>
          <w:rFonts w:ascii="仿宋" w:eastAsia="仿宋" w:hAnsi="仿宋"/>
          <w:sz w:val="15"/>
        </w:rPr>
        <w:t>Source :</w:t>
      </w:r>
      <w:r w:rsidRPr="00657395">
        <w:rPr>
          <w:rFonts w:ascii="仿宋" w:eastAsia="仿宋" w:hAnsi="仿宋" w:hint="eastAsia"/>
          <w:sz w:val="15"/>
        </w:rPr>
        <w:t>变异来源</w:t>
      </w:r>
      <w:r w:rsidRPr="00657395">
        <w:rPr>
          <w:rFonts w:ascii="仿宋" w:eastAsia="仿宋" w:hAnsi="仿宋"/>
          <w:sz w:val="15"/>
        </w:rPr>
        <w:t xml:space="preserve"> : "group":（</w:t>
      </w:r>
      <w:r w:rsidRPr="00657395">
        <w:rPr>
          <w:rFonts w:ascii="仿宋" w:eastAsia="仿宋" w:hAnsi="仿宋" w:hint="eastAsia"/>
          <w:sz w:val="15"/>
        </w:rPr>
        <w:t>组间变异）</w:t>
      </w:r>
      <w:r w:rsidRPr="00657395">
        <w:rPr>
          <w:rFonts w:ascii="仿宋" w:eastAsia="仿宋" w:hAnsi="仿宋"/>
          <w:sz w:val="15"/>
        </w:rPr>
        <w:t>,"Residual"或"Error":(未被解</w:t>
      </w:r>
      <w:r w:rsidRPr="00657395">
        <w:rPr>
          <w:rFonts w:ascii="仿宋" w:eastAsia="仿宋" w:hAnsi="仿宋" w:hint="eastAsia"/>
          <w:sz w:val="15"/>
        </w:rPr>
        <w:t>释的随机变异</w:t>
      </w:r>
      <w:r w:rsidRPr="00657395">
        <w:rPr>
          <w:rFonts w:ascii="仿宋" w:eastAsia="仿宋" w:hAnsi="仿宋"/>
          <w:sz w:val="15"/>
        </w:rPr>
        <w:t>),"Total":(整体</w:t>
      </w:r>
      <w:r w:rsidRPr="00657395">
        <w:rPr>
          <w:rFonts w:ascii="仿宋" w:eastAsia="仿宋" w:hAnsi="仿宋" w:hint="eastAsia"/>
          <w:sz w:val="15"/>
        </w:rPr>
        <w:t>变异</w:t>
      </w:r>
      <w:r w:rsidRPr="00657395">
        <w:rPr>
          <w:rFonts w:ascii="仿宋" w:eastAsia="仿宋" w:hAnsi="仿宋"/>
          <w:sz w:val="15"/>
        </w:rPr>
        <w:t xml:space="preserve">) </w:t>
      </w:r>
    </w:p>
    <w:p w:rsidR="00A829B1" w:rsidRPr="00657395"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ddof1 :</w:t>
      </w:r>
      <w:r w:rsidRPr="00657395">
        <w:rPr>
          <w:rFonts w:ascii="仿宋" w:eastAsia="仿宋" w:hAnsi="仿宋" w:hint="eastAsia"/>
          <w:sz w:val="15"/>
          <w:lang w:eastAsia="zh-CN"/>
        </w:rPr>
        <w:t>组间自由度</w:t>
      </w:r>
      <w:r w:rsidRPr="00657395">
        <w:rPr>
          <w:rFonts w:ascii="仿宋" w:eastAsia="仿宋" w:hAnsi="仿宋"/>
          <w:sz w:val="15"/>
          <w:lang w:eastAsia="zh-CN"/>
        </w:rPr>
        <w:t>: 自由度=分</w:t>
      </w:r>
      <w:r w:rsidRPr="00657395">
        <w:rPr>
          <w:rFonts w:ascii="仿宋" w:eastAsia="仿宋" w:hAnsi="仿宋" w:hint="eastAsia"/>
          <w:sz w:val="15"/>
          <w:lang w:eastAsia="zh-CN"/>
        </w:rPr>
        <w:t>组数</w:t>
      </w:r>
      <w:r w:rsidRPr="00657395">
        <w:rPr>
          <w:rFonts w:ascii="仿宋" w:eastAsia="仿宋" w:hAnsi="仿宋"/>
          <w:sz w:val="15"/>
          <w:lang w:eastAsia="zh-CN"/>
        </w:rPr>
        <w:t xml:space="preserve">-1 : </w:t>
      </w:r>
      <w:r w:rsidRPr="00657395">
        <w:rPr>
          <w:rFonts w:ascii="仿宋" w:eastAsia="仿宋" w:hAnsi="仿宋" w:hint="eastAsia"/>
          <w:sz w:val="15"/>
          <w:lang w:eastAsia="zh-CN"/>
        </w:rPr>
        <w:t>值为</w:t>
      </w:r>
      <w:r w:rsidRPr="00657395">
        <w:rPr>
          <w:rFonts w:ascii="仿宋" w:eastAsia="仿宋" w:hAnsi="仿宋"/>
          <w:sz w:val="15"/>
          <w:lang w:eastAsia="zh-CN"/>
        </w:rPr>
        <w:t>2 代表3个分</w:t>
      </w:r>
      <w:r w:rsidRPr="00657395">
        <w:rPr>
          <w:rFonts w:ascii="仿宋" w:eastAsia="仿宋" w:hAnsi="仿宋" w:hint="eastAsia"/>
          <w:sz w:val="15"/>
          <w:lang w:eastAsia="zh-CN"/>
        </w:rPr>
        <w:t>组</w:t>
      </w:r>
      <w:r w:rsidRPr="00657395">
        <w:rPr>
          <w:rFonts w:ascii="仿宋" w:eastAsia="仿宋" w:hAnsi="仿宋"/>
          <w:sz w:val="15"/>
          <w:lang w:eastAsia="zh-CN"/>
        </w:rPr>
        <w:t xml:space="preserve"> </w:t>
      </w:r>
    </w:p>
    <w:p w:rsidR="00A829B1" w:rsidRPr="00657395"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ddof2 :</w:t>
      </w:r>
      <w:r w:rsidRPr="00657395">
        <w:rPr>
          <w:rFonts w:ascii="仿宋" w:eastAsia="仿宋" w:hAnsi="仿宋" w:hint="eastAsia"/>
          <w:sz w:val="15"/>
          <w:lang w:eastAsia="zh-CN"/>
        </w:rPr>
        <w:t>组内自由度</w:t>
      </w:r>
      <w:r w:rsidRPr="00657395">
        <w:rPr>
          <w:rFonts w:ascii="仿宋" w:eastAsia="仿宋" w:hAnsi="仿宋"/>
          <w:sz w:val="15"/>
          <w:lang w:eastAsia="zh-CN"/>
        </w:rPr>
        <w:t>: 自由度=</w:t>
      </w:r>
      <w:r w:rsidRPr="00657395">
        <w:rPr>
          <w:rFonts w:ascii="仿宋" w:eastAsia="仿宋" w:hAnsi="仿宋" w:hint="eastAsia"/>
          <w:sz w:val="15"/>
          <w:lang w:eastAsia="zh-CN"/>
        </w:rPr>
        <w:t>组内自由度</w:t>
      </w:r>
      <w:r w:rsidRPr="00657395">
        <w:rPr>
          <w:rFonts w:ascii="仿宋" w:eastAsia="仿宋" w:hAnsi="仿宋"/>
          <w:sz w:val="15"/>
          <w:lang w:eastAsia="zh-CN"/>
        </w:rPr>
        <w:t>+</w:t>
      </w:r>
      <w:r w:rsidRPr="00657395">
        <w:rPr>
          <w:rFonts w:ascii="仿宋" w:eastAsia="仿宋" w:hAnsi="仿宋" w:hint="eastAsia"/>
          <w:sz w:val="15"/>
          <w:lang w:eastAsia="zh-CN"/>
        </w:rPr>
        <w:t>组间自由度</w:t>
      </w:r>
      <w:r w:rsidRPr="00657395">
        <w:rPr>
          <w:rFonts w:ascii="仿宋" w:eastAsia="仿宋" w:hAnsi="仿宋"/>
          <w:sz w:val="15"/>
          <w:lang w:eastAsia="zh-CN"/>
        </w:rPr>
        <w:t>+1 ：</w:t>
      </w:r>
      <w:r w:rsidRPr="00657395">
        <w:rPr>
          <w:rFonts w:ascii="仿宋" w:eastAsia="仿宋" w:hAnsi="仿宋" w:hint="eastAsia"/>
          <w:sz w:val="15"/>
          <w:lang w:eastAsia="zh-CN"/>
        </w:rPr>
        <w:t>值为</w:t>
      </w:r>
      <w:r w:rsidRPr="00657395">
        <w:rPr>
          <w:rFonts w:ascii="仿宋" w:eastAsia="仿宋" w:hAnsi="仿宋"/>
          <w:sz w:val="15"/>
          <w:lang w:eastAsia="zh-CN"/>
        </w:rPr>
        <w:t>845 表示</w:t>
      </w:r>
      <w:r w:rsidRPr="00657395">
        <w:rPr>
          <w:rFonts w:ascii="仿宋" w:eastAsia="仿宋" w:hAnsi="仿宋" w:hint="eastAsia"/>
          <w:sz w:val="15"/>
          <w:lang w:eastAsia="zh-CN"/>
        </w:rPr>
        <w:t>总样本量为</w:t>
      </w:r>
      <w:r w:rsidRPr="00657395">
        <w:rPr>
          <w:rFonts w:ascii="仿宋" w:eastAsia="仿宋" w:hAnsi="仿宋"/>
          <w:sz w:val="15"/>
          <w:lang w:eastAsia="zh-CN"/>
        </w:rPr>
        <w:t xml:space="preserve">845,反映独立信息量 </w:t>
      </w:r>
    </w:p>
    <w:p w:rsidR="00A829B1" w:rsidRPr="00657395"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F :F</w:t>
      </w:r>
      <w:r w:rsidRPr="00657395">
        <w:rPr>
          <w:rFonts w:ascii="仿宋" w:eastAsia="仿宋" w:hAnsi="仿宋" w:hint="eastAsia"/>
          <w:sz w:val="15"/>
          <w:lang w:eastAsia="zh-CN"/>
        </w:rPr>
        <w:t>统计量</w:t>
      </w:r>
      <w:r w:rsidRPr="00657395">
        <w:rPr>
          <w:rFonts w:ascii="仿宋" w:eastAsia="仿宋" w:hAnsi="仿宋"/>
          <w:sz w:val="15"/>
          <w:lang w:eastAsia="zh-CN"/>
        </w:rPr>
        <w:t xml:space="preserve"> : </w:t>
      </w:r>
      <w:r w:rsidRPr="00657395">
        <w:rPr>
          <w:rFonts w:ascii="仿宋" w:eastAsia="仿宋" w:hAnsi="仿宋" w:hint="eastAsia"/>
          <w:sz w:val="15"/>
          <w:lang w:eastAsia="zh-CN"/>
        </w:rPr>
        <w:t>组间组内方差比</w:t>
      </w:r>
      <w:r w:rsidRPr="00657395">
        <w:rPr>
          <w:rFonts w:ascii="仿宋" w:eastAsia="仿宋" w:hAnsi="仿宋"/>
          <w:sz w:val="15"/>
          <w:lang w:eastAsia="zh-CN"/>
        </w:rPr>
        <w:t xml:space="preserve"> : </w:t>
      </w:r>
      <w:r w:rsidRPr="00657395">
        <w:rPr>
          <w:rFonts w:ascii="仿宋" w:eastAsia="仿宋" w:hAnsi="仿宋" w:hint="eastAsia"/>
          <w:sz w:val="15"/>
          <w:lang w:eastAsia="zh-CN"/>
        </w:rPr>
        <w:t>值为</w:t>
      </w:r>
      <w:r w:rsidRPr="00657395">
        <w:rPr>
          <w:rFonts w:ascii="仿宋" w:eastAsia="仿宋" w:hAnsi="仿宋"/>
          <w:sz w:val="15"/>
          <w:lang w:eastAsia="zh-CN"/>
        </w:rPr>
        <w:t>58,</w:t>
      </w:r>
      <w:r w:rsidRPr="00657395">
        <w:rPr>
          <w:rFonts w:ascii="仿宋" w:eastAsia="仿宋" w:hAnsi="仿宋" w:hint="eastAsia"/>
          <w:sz w:val="15"/>
          <w:lang w:eastAsia="zh-CN"/>
        </w:rPr>
        <w:t>则表示组间方差是组内方差的</w:t>
      </w:r>
      <w:r w:rsidRPr="00657395">
        <w:rPr>
          <w:rFonts w:ascii="仿宋" w:eastAsia="仿宋" w:hAnsi="仿宋"/>
          <w:sz w:val="15"/>
          <w:lang w:eastAsia="zh-CN"/>
        </w:rPr>
        <w:t xml:space="preserve">58倍 </w:t>
      </w:r>
    </w:p>
    <w:p w:rsidR="00A829B1"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p-unc :未校正p</w:t>
      </w:r>
      <w:r w:rsidRPr="00657395">
        <w:rPr>
          <w:rFonts w:ascii="仿宋" w:eastAsia="仿宋" w:hAnsi="仿宋" w:hint="eastAsia"/>
          <w:sz w:val="15"/>
          <w:lang w:eastAsia="zh-CN"/>
        </w:rPr>
        <w:t>值</w:t>
      </w:r>
      <w:r w:rsidRPr="00657395">
        <w:rPr>
          <w:rFonts w:ascii="仿宋" w:eastAsia="仿宋" w:hAnsi="仿宋"/>
          <w:sz w:val="15"/>
          <w:lang w:eastAsia="zh-CN"/>
        </w:rPr>
        <w:t xml:space="preserve"> : </w:t>
      </w:r>
      <w:r w:rsidRPr="00657395">
        <w:rPr>
          <w:rFonts w:ascii="仿宋" w:eastAsia="仿宋" w:hAnsi="仿宋" w:hint="eastAsia"/>
          <w:sz w:val="15"/>
          <w:lang w:eastAsia="zh-CN"/>
        </w:rPr>
        <w:t>结果是偶然发生的概率</w:t>
      </w:r>
      <w:r w:rsidRPr="00657395">
        <w:rPr>
          <w:rFonts w:ascii="仿宋" w:eastAsia="仿宋" w:hAnsi="仿宋"/>
          <w:sz w:val="15"/>
          <w:lang w:eastAsia="zh-CN"/>
        </w:rPr>
        <w:t>(无效假</w:t>
      </w:r>
      <w:r w:rsidRPr="00657395">
        <w:rPr>
          <w:rFonts w:ascii="仿宋" w:eastAsia="仿宋" w:hAnsi="仿宋" w:hint="eastAsia"/>
          <w:sz w:val="15"/>
          <w:lang w:eastAsia="zh-CN"/>
        </w:rPr>
        <w:t>设</w:t>
      </w:r>
      <w:r w:rsidRPr="00657395">
        <w:rPr>
          <w:rFonts w:ascii="仿宋" w:eastAsia="仿宋" w:hAnsi="仿宋"/>
          <w:sz w:val="15"/>
          <w:lang w:eastAsia="zh-CN"/>
        </w:rPr>
        <w:t>)，P</w:t>
      </w:r>
      <w:r w:rsidRPr="00657395">
        <w:rPr>
          <w:rFonts w:ascii="仿宋" w:eastAsia="仿宋" w:hAnsi="仿宋" w:hint="eastAsia"/>
          <w:sz w:val="15"/>
          <w:lang w:eastAsia="zh-CN"/>
        </w:rPr>
        <w:t>值远小于常规阈值</w:t>
      </w:r>
      <w:r w:rsidRPr="00657395">
        <w:rPr>
          <w:rFonts w:ascii="仿宋" w:eastAsia="仿宋" w:hAnsi="仿宋"/>
          <w:sz w:val="15"/>
          <w:lang w:eastAsia="zh-CN"/>
        </w:rPr>
        <w:t>0.05 : 拒</w:t>
      </w:r>
      <w:r w:rsidRPr="00657395">
        <w:rPr>
          <w:rFonts w:ascii="仿宋" w:eastAsia="仿宋" w:hAnsi="仿宋" w:hint="eastAsia"/>
          <w:sz w:val="15"/>
          <w:lang w:eastAsia="zh-CN"/>
        </w:rPr>
        <w:t>绝假设</w:t>
      </w:r>
    </w:p>
    <w:p w:rsidR="00657395" w:rsidRPr="00657395" w:rsidRDefault="00657395" w:rsidP="00696F0B">
      <w:pPr>
        <w:spacing w:after="0"/>
        <w:ind w:firstLineChars="0" w:firstLine="0"/>
        <w:rPr>
          <w:rFonts w:ascii="仿宋" w:eastAsia="仿宋" w:hAnsi="仿宋"/>
          <w:sz w:val="15"/>
          <w:lang w:eastAsia="zh-CN"/>
        </w:rPr>
      </w:pPr>
    </w:p>
    <w:p w:rsidR="00A829B1" w:rsidRPr="00691D98" w:rsidRDefault="00657395" w:rsidP="00696F0B">
      <w:pPr>
        <w:spacing w:after="0"/>
        <w:ind w:firstLine="442"/>
        <w:rPr>
          <w:rFonts w:ascii="仿宋" w:eastAsia="仿宋" w:hAnsi="仿宋"/>
          <w:lang w:eastAsia="zh-CN"/>
        </w:rPr>
      </w:pPr>
      <w:r>
        <w:rPr>
          <w:rFonts w:ascii="仿宋" w:eastAsia="仿宋" w:hAnsi="仿宋" w:hint="eastAsia"/>
          <w:b/>
          <w:lang w:eastAsia="zh-CN"/>
        </w:rPr>
        <w:t>（</w:t>
      </w:r>
      <w:r w:rsidRPr="00657395">
        <w:rPr>
          <w:rFonts w:ascii="仿宋" w:eastAsia="仿宋" w:hAnsi="仿宋"/>
          <w:b/>
          <w:lang w:eastAsia="zh-CN"/>
        </w:rPr>
        <w:t>2</w:t>
      </w:r>
      <w:r>
        <w:rPr>
          <w:rFonts w:ascii="仿宋" w:eastAsia="仿宋" w:hAnsi="仿宋" w:hint="eastAsia"/>
          <w:b/>
          <w:lang w:eastAsia="zh-CN"/>
        </w:rPr>
        <w:t>）</w:t>
      </w:r>
      <w:r w:rsidRPr="00657395">
        <w:rPr>
          <w:rFonts w:ascii="仿宋" w:eastAsia="仿宋" w:hAnsi="仿宋"/>
          <w:b/>
          <w:lang w:eastAsia="zh-CN"/>
        </w:rPr>
        <w:t xml:space="preserve"> Tukey HSD</w:t>
      </w:r>
      <w:r w:rsidR="00A829B1" w:rsidRPr="00CA09F6">
        <w:rPr>
          <w:rFonts w:ascii="仿宋" w:eastAsia="仿宋" w:hAnsi="仿宋"/>
          <w:lang w:eastAsia="zh-CN"/>
        </w:rPr>
        <w:t>（Honestly Significant Difference，真</w:t>
      </w:r>
      <w:r w:rsidR="00A829B1" w:rsidRPr="00CA09F6">
        <w:rPr>
          <w:rFonts w:ascii="仿宋" w:eastAsia="仿宋" w:hAnsi="仿宋" w:hint="eastAsia"/>
          <w:lang w:eastAsia="zh-CN"/>
        </w:rPr>
        <w:t>实显著差异）检验是用于</w:t>
      </w:r>
      <w:r w:rsidR="00A829B1" w:rsidRPr="00CA09F6">
        <w:rPr>
          <w:rFonts w:ascii="仿宋" w:eastAsia="仿宋" w:hAnsi="仿宋"/>
          <w:lang w:eastAsia="zh-CN"/>
        </w:rPr>
        <w:t>多重比</w:t>
      </w:r>
      <w:r w:rsidR="00A829B1" w:rsidRPr="00CA09F6">
        <w:rPr>
          <w:rFonts w:ascii="仿宋" w:eastAsia="仿宋" w:hAnsi="仿宋" w:hint="eastAsia"/>
          <w:lang w:eastAsia="zh-CN"/>
        </w:rPr>
        <w:t>较</w:t>
      </w:r>
      <w:r w:rsidR="00A829B1" w:rsidRPr="00CA09F6">
        <w:rPr>
          <w:rFonts w:ascii="仿宋" w:eastAsia="仿宋" w:hAnsi="仿宋"/>
          <w:lang w:eastAsia="zh-CN"/>
        </w:rPr>
        <w:t>的</w:t>
      </w:r>
      <w:r w:rsidR="00A829B1" w:rsidRPr="00CA09F6">
        <w:rPr>
          <w:rFonts w:ascii="仿宋" w:eastAsia="仿宋" w:hAnsi="仿宋" w:hint="eastAsia"/>
          <w:lang w:eastAsia="zh-CN"/>
        </w:rPr>
        <w:t>统计方法</w:t>
      </w:r>
      <w:r w:rsidR="00A829B1" w:rsidRPr="00CA09F6">
        <w:rPr>
          <w:rFonts w:ascii="仿宋" w:eastAsia="仿宋" w:hAnsi="仿宋"/>
          <w:lang w:eastAsia="zh-CN"/>
        </w:rPr>
        <w:t>，</w:t>
      </w:r>
      <w:r w:rsidR="00A829B1" w:rsidRPr="00CA09F6">
        <w:rPr>
          <w:rFonts w:ascii="仿宋" w:eastAsia="仿宋" w:hAnsi="仿宋" w:hint="eastAsia"/>
          <w:lang w:eastAsia="zh-CN"/>
        </w:rPr>
        <w:t>专门解决</w:t>
      </w:r>
      <w:r w:rsidR="00A829B1" w:rsidRPr="00CA09F6">
        <w:rPr>
          <w:rFonts w:ascii="仿宋" w:eastAsia="仿宋" w:hAnsi="仿宋"/>
          <w:lang w:eastAsia="zh-CN"/>
        </w:rPr>
        <w:t>ANOVA（方差分析）后多</w:t>
      </w:r>
      <w:r w:rsidR="00A829B1" w:rsidRPr="00CA09F6">
        <w:rPr>
          <w:rFonts w:ascii="仿宋" w:eastAsia="仿宋" w:hAnsi="仿宋" w:hint="eastAsia"/>
          <w:lang w:eastAsia="zh-CN"/>
        </w:rPr>
        <w:t>组间两两比较的假阳性问题</w:t>
      </w:r>
      <w:r w:rsidR="00A829B1" w:rsidRPr="00CA09F6">
        <w:rPr>
          <w:rFonts w:ascii="仿宋" w:eastAsia="仿宋" w:hAnsi="仿宋"/>
          <w:lang w:eastAsia="zh-CN"/>
        </w:rPr>
        <w:t>。</w:t>
      </w:r>
    </w:p>
    <w:p w:rsidR="00A829B1" w:rsidRPr="00CA09F6" w:rsidRDefault="00A829B1" w:rsidP="00A829B1">
      <w:pPr>
        <w:pStyle w:val="a9"/>
        <w:rPr>
          <w:rFonts w:ascii="仿宋" w:eastAsia="仿宋" w:hAnsi="仿宋"/>
          <w:b/>
          <w:lang w:eastAsia="zh-CN"/>
        </w:rPr>
      </w:pPr>
      <w:r w:rsidRPr="00CA09F6">
        <w:rPr>
          <w:rStyle w:val="af8"/>
          <w:rFonts w:ascii="仿宋" w:eastAsia="仿宋" w:hAnsi="仿宋"/>
          <w:b w:val="0"/>
          <w:lang w:eastAsia="zh-CN"/>
        </w:rPr>
        <w:t>表2：多重比</w:t>
      </w:r>
      <w:r w:rsidRPr="00CA09F6">
        <w:rPr>
          <w:rStyle w:val="af8"/>
          <w:rFonts w:ascii="仿宋" w:eastAsia="仿宋" w:hAnsi="仿宋" w:cs="微软雅黑" w:hint="eastAsia"/>
          <w:b w:val="0"/>
          <w:lang w:eastAsia="zh-CN"/>
        </w:rPr>
        <w:t>较检验结</w:t>
      </w:r>
      <w:r w:rsidRPr="00CA09F6">
        <w:rPr>
          <w:rStyle w:val="af8"/>
          <w:rFonts w:ascii="仿宋" w:eastAsia="仿宋" w:hAnsi="仿宋" w:cs="Yu Gothic UI" w:hint="eastAsia"/>
          <w:b w:val="0"/>
          <w:lang w:eastAsia="zh-CN"/>
        </w:rPr>
        <w:t>果</w:t>
      </w:r>
    </w:p>
    <w:tbl>
      <w:tblPr>
        <w:tblStyle w:val="4-1"/>
        <w:tblW w:w="0" w:type="auto"/>
        <w:jc w:val="center"/>
        <w:tblLook w:val="04A0" w:firstRow="1" w:lastRow="0" w:firstColumn="1" w:lastColumn="0" w:noHBand="0" w:noVBand="1"/>
      </w:tblPr>
      <w:tblGrid>
        <w:gridCol w:w="491"/>
        <w:gridCol w:w="484"/>
        <w:gridCol w:w="1222"/>
        <w:gridCol w:w="1222"/>
        <w:gridCol w:w="1222"/>
        <w:gridCol w:w="1173"/>
        <w:gridCol w:w="481"/>
      </w:tblGrid>
      <w:tr w:rsidR="0034234D" w:rsidRPr="004031ED" w:rsidTr="00993E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rPr>
                <w:b w:val="0"/>
              </w:rPr>
            </w:pPr>
            <w:r w:rsidRPr="0034234D">
              <w:rPr>
                <w:b w:val="0"/>
              </w:rPr>
              <w:t>A</w:t>
            </w:r>
          </w:p>
        </w:tc>
        <w:tc>
          <w:tcPr>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4234D">
              <w:rPr>
                <w:b w:val="0"/>
              </w:rPr>
              <w:t>B</w:t>
            </w:r>
          </w:p>
        </w:tc>
        <w:tc>
          <w:tcPr>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4234D">
              <w:rPr>
                <w:b w:val="0"/>
              </w:rPr>
              <w:t>mean(A)</w:t>
            </w:r>
          </w:p>
        </w:tc>
        <w:tc>
          <w:tcPr>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4234D">
              <w:rPr>
                <w:b w:val="0"/>
              </w:rPr>
              <w:t>mean(B)</w:t>
            </w:r>
          </w:p>
        </w:tc>
        <w:tc>
          <w:tcPr>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4234D">
              <w:rPr>
                <w:b w:val="0"/>
              </w:rPr>
              <w:t>diff</w:t>
            </w:r>
          </w:p>
        </w:tc>
        <w:tc>
          <w:tcPr>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4234D">
              <w:rPr>
                <w:b w:val="0"/>
              </w:rPr>
              <w:t>p-tukey</w:t>
            </w:r>
          </w:p>
        </w:tc>
        <w:tc>
          <w:tcPr>
            <w:tcW w:w="0" w:type="auto"/>
            <w:tcBorders>
              <w:top w:val="none" w:sz="0" w:space="0" w:color="auto"/>
              <w:left w:val="none" w:sz="0" w:space="0" w:color="auto"/>
              <w:bottom w:val="none" w:sz="0" w:space="0" w:color="auto"/>
              <w:right w:val="none" w:sz="0" w:space="0" w:color="auto"/>
            </w:tcBorders>
            <w:vAlign w:val="center"/>
            <w:hideMark/>
          </w:tcPr>
          <w:p w:rsidR="0034234D" w:rsidRPr="0034234D" w:rsidRDefault="0034234D" w:rsidP="0034234D">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4234D">
              <w:rPr>
                <w:b w:val="0"/>
              </w:rPr>
              <w:t>sig</w:t>
            </w:r>
          </w:p>
        </w:tc>
      </w:tr>
      <w:tr w:rsidR="0034234D" w:rsidRPr="004031ED" w:rsidTr="00993E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4234D" w:rsidRPr="0034234D" w:rsidRDefault="0034234D" w:rsidP="0034234D">
            <w:pPr>
              <w:ind w:firstLineChars="0" w:firstLine="0"/>
              <w:jc w:val="center"/>
              <w:rPr>
                <w:b w:val="0"/>
              </w:rPr>
            </w:pPr>
            <w:r w:rsidRPr="0034234D">
              <w:rPr>
                <w:b w:val="0"/>
              </w:rPr>
              <w:t>AA</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AT</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2.782e+01</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2.693e+01</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8.908e-01</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1.684e-03</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w:t>
            </w:r>
          </w:p>
        </w:tc>
      </w:tr>
      <w:tr w:rsidR="0034234D" w:rsidRPr="004031ED" w:rsidTr="00993E2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4234D" w:rsidRPr="0034234D" w:rsidRDefault="0034234D" w:rsidP="0034234D">
            <w:pPr>
              <w:ind w:firstLineChars="0" w:firstLine="0"/>
              <w:jc w:val="center"/>
              <w:rPr>
                <w:b w:val="0"/>
              </w:rPr>
            </w:pPr>
            <w:r w:rsidRPr="0034234D">
              <w:rPr>
                <w:b w:val="0"/>
              </w:rPr>
              <w:t>AA</w:t>
            </w:r>
          </w:p>
        </w:tc>
        <w:tc>
          <w:tcPr>
            <w:tcW w:w="0" w:type="auto"/>
            <w:vAlign w:val="center"/>
            <w:hideMark/>
          </w:tcPr>
          <w:p w:rsidR="0034234D" w:rsidRPr="0034234D" w:rsidRDefault="0034234D" w:rsidP="0034234D">
            <w:pPr>
              <w:ind w:firstLineChars="0" w:firstLine="0"/>
              <w:jc w:val="center"/>
              <w:cnfStyle w:val="000000000000" w:firstRow="0" w:lastRow="0" w:firstColumn="0" w:lastColumn="0" w:oddVBand="0" w:evenVBand="0" w:oddHBand="0" w:evenHBand="0" w:firstRowFirstColumn="0" w:firstRowLastColumn="0" w:lastRowFirstColumn="0" w:lastRowLastColumn="0"/>
            </w:pPr>
            <w:r w:rsidRPr="0034234D">
              <w:t>TT</w:t>
            </w:r>
          </w:p>
        </w:tc>
        <w:tc>
          <w:tcPr>
            <w:tcW w:w="0" w:type="auto"/>
            <w:vAlign w:val="center"/>
            <w:hideMark/>
          </w:tcPr>
          <w:p w:rsidR="0034234D" w:rsidRPr="0034234D" w:rsidRDefault="0034234D" w:rsidP="0034234D">
            <w:pPr>
              <w:ind w:firstLineChars="0" w:firstLine="0"/>
              <w:jc w:val="center"/>
              <w:cnfStyle w:val="000000000000" w:firstRow="0" w:lastRow="0" w:firstColumn="0" w:lastColumn="0" w:oddVBand="0" w:evenVBand="0" w:oddHBand="0" w:evenHBand="0" w:firstRowFirstColumn="0" w:firstRowLastColumn="0" w:lastRowFirstColumn="0" w:lastRowLastColumn="0"/>
            </w:pPr>
            <w:r w:rsidRPr="0034234D">
              <w:t>2.782e+01</w:t>
            </w:r>
          </w:p>
        </w:tc>
        <w:tc>
          <w:tcPr>
            <w:tcW w:w="0" w:type="auto"/>
            <w:vAlign w:val="center"/>
            <w:hideMark/>
          </w:tcPr>
          <w:p w:rsidR="0034234D" w:rsidRPr="0034234D" w:rsidRDefault="0034234D" w:rsidP="0034234D">
            <w:pPr>
              <w:ind w:firstLineChars="0" w:firstLine="0"/>
              <w:jc w:val="center"/>
              <w:cnfStyle w:val="000000000000" w:firstRow="0" w:lastRow="0" w:firstColumn="0" w:lastColumn="0" w:oddVBand="0" w:evenVBand="0" w:oddHBand="0" w:evenHBand="0" w:firstRowFirstColumn="0" w:firstRowLastColumn="0" w:lastRowFirstColumn="0" w:lastRowLastColumn="0"/>
            </w:pPr>
            <w:r w:rsidRPr="0034234D">
              <w:t>2.515e+01</w:t>
            </w:r>
          </w:p>
        </w:tc>
        <w:tc>
          <w:tcPr>
            <w:tcW w:w="0" w:type="auto"/>
            <w:vAlign w:val="center"/>
            <w:hideMark/>
          </w:tcPr>
          <w:p w:rsidR="0034234D" w:rsidRPr="0034234D" w:rsidRDefault="0034234D" w:rsidP="0034234D">
            <w:pPr>
              <w:ind w:firstLineChars="0" w:firstLine="0"/>
              <w:jc w:val="center"/>
              <w:cnfStyle w:val="000000000000" w:firstRow="0" w:lastRow="0" w:firstColumn="0" w:lastColumn="0" w:oddVBand="0" w:evenVBand="0" w:oddHBand="0" w:evenHBand="0" w:firstRowFirstColumn="0" w:firstRowLastColumn="0" w:lastRowFirstColumn="0" w:lastRowLastColumn="0"/>
            </w:pPr>
            <w:r w:rsidRPr="0034234D">
              <w:t>2.669e+00</w:t>
            </w:r>
          </w:p>
        </w:tc>
        <w:tc>
          <w:tcPr>
            <w:tcW w:w="0" w:type="auto"/>
            <w:vAlign w:val="center"/>
            <w:hideMark/>
          </w:tcPr>
          <w:p w:rsidR="0034234D" w:rsidRPr="0034234D" w:rsidRDefault="0034234D" w:rsidP="0034234D">
            <w:pPr>
              <w:ind w:firstLineChars="0" w:firstLine="0"/>
              <w:jc w:val="center"/>
              <w:cnfStyle w:val="000000000000" w:firstRow="0" w:lastRow="0" w:firstColumn="0" w:lastColumn="0" w:oddVBand="0" w:evenVBand="0" w:oddHBand="0" w:evenHBand="0" w:firstRowFirstColumn="0" w:firstRowLastColumn="0" w:lastRowFirstColumn="0" w:lastRowLastColumn="0"/>
            </w:pPr>
            <w:r w:rsidRPr="0034234D">
              <w:t>1.000e-03</w:t>
            </w:r>
          </w:p>
        </w:tc>
        <w:tc>
          <w:tcPr>
            <w:tcW w:w="0" w:type="auto"/>
            <w:vAlign w:val="center"/>
            <w:hideMark/>
          </w:tcPr>
          <w:p w:rsidR="0034234D" w:rsidRPr="0034234D" w:rsidRDefault="0034234D" w:rsidP="0034234D">
            <w:pPr>
              <w:ind w:firstLineChars="0" w:firstLine="0"/>
              <w:jc w:val="center"/>
              <w:cnfStyle w:val="000000000000" w:firstRow="0" w:lastRow="0" w:firstColumn="0" w:lastColumn="0" w:oddVBand="0" w:evenVBand="0" w:oddHBand="0" w:evenHBand="0" w:firstRowFirstColumn="0" w:firstRowLastColumn="0" w:lastRowFirstColumn="0" w:lastRowLastColumn="0"/>
            </w:pPr>
            <w:r w:rsidRPr="0034234D">
              <w:t>**</w:t>
            </w:r>
          </w:p>
        </w:tc>
      </w:tr>
      <w:tr w:rsidR="0034234D" w:rsidRPr="004031ED" w:rsidTr="00993E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4234D" w:rsidRPr="0034234D" w:rsidRDefault="0034234D" w:rsidP="0034234D">
            <w:pPr>
              <w:ind w:firstLineChars="0" w:firstLine="0"/>
              <w:jc w:val="center"/>
              <w:rPr>
                <w:b w:val="0"/>
              </w:rPr>
            </w:pPr>
            <w:r w:rsidRPr="0034234D">
              <w:rPr>
                <w:b w:val="0"/>
              </w:rPr>
              <w:t>AT</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TT</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2.693e+01</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2.515e+01</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1.778e+00</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1.000e-03</w:t>
            </w:r>
          </w:p>
        </w:tc>
        <w:tc>
          <w:tcPr>
            <w:tcW w:w="0" w:type="auto"/>
            <w:vAlign w:val="center"/>
            <w:hideMark/>
          </w:tcPr>
          <w:p w:rsidR="0034234D" w:rsidRPr="0034234D" w:rsidRDefault="0034234D" w:rsidP="0034234D">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234D">
              <w:t>**</w:t>
            </w:r>
          </w:p>
        </w:tc>
      </w:tr>
    </w:tbl>
    <w:p w:rsidR="007D5ED1" w:rsidRPr="00657395" w:rsidRDefault="007D5ED1" w:rsidP="00657395">
      <w:pPr>
        <w:pStyle w:val="a9"/>
        <w:ind w:leftChars="300" w:left="660"/>
        <w:jc w:val="left"/>
        <w:rPr>
          <w:rFonts w:ascii="仿宋" w:eastAsia="仿宋" w:hAnsi="仿宋"/>
          <w:sz w:val="15"/>
        </w:rPr>
      </w:pPr>
      <w:r w:rsidRPr="00657395">
        <w:rPr>
          <w:rFonts w:ascii="仿宋" w:eastAsia="仿宋" w:hAnsi="仿宋"/>
          <w:sz w:val="15"/>
        </w:rPr>
        <w:t>A : 第一个比</w:t>
      </w:r>
      <w:r w:rsidRPr="00657395">
        <w:rPr>
          <w:rFonts w:ascii="仿宋" w:eastAsia="仿宋" w:hAnsi="仿宋" w:cs="微软雅黑" w:hint="eastAsia"/>
          <w:sz w:val="15"/>
        </w:rPr>
        <w:t>较组</w:t>
      </w:r>
      <w:r w:rsidRPr="00657395">
        <w:rPr>
          <w:rFonts w:ascii="仿宋" w:eastAsia="仿宋" w:hAnsi="仿宋" w:cs="Yu Gothic UI" w:hint="eastAsia"/>
          <w:sz w:val="15"/>
        </w:rPr>
        <w:t>名</w:t>
      </w:r>
      <w:r w:rsidRPr="00657395">
        <w:rPr>
          <w:rFonts w:ascii="仿宋" w:eastAsia="仿宋" w:hAnsi="仿宋"/>
          <w:sz w:val="15"/>
        </w:rPr>
        <w:t xml:space="preserve"> </w:t>
      </w:r>
    </w:p>
    <w:p w:rsidR="007D5ED1" w:rsidRPr="00657395" w:rsidRDefault="007D5ED1"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B : 第二个比</w:t>
      </w:r>
      <w:r w:rsidRPr="00657395">
        <w:rPr>
          <w:rFonts w:ascii="仿宋" w:eastAsia="仿宋" w:hAnsi="仿宋" w:cs="微软雅黑" w:hint="eastAsia"/>
          <w:sz w:val="15"/>
          <w:lang w:eastAsia="zh-CN"/>
        </w:rPr>
        <w:t>较组</w:t>
      </w:r>
      <w:r w:rsidRPr="00657395">
        <w:rPr>
          <w:rFonts w:ascii="仿宋" w:eastAsia="仿宋" w:hAnsi="仿宋" w:cs="Yu Gothic UI" w:hint="eastAsia"/>
          <w:sz w:val="15"/>
          <w:lang w:eastAsia="zh-CN"/>
        </w:rPr>
        <w:t>名</w:t>
      </w:r>
      <w:r w:rsidRPr="00657395">
        <w:rPr>
          <w:rFonts w:ascii="仿宋" w:eastAsia="仿宋" w:hAnsi="仿宋"/>
          <w:sz w:val="15"/>
          <w:lang w:eastAsia="zh-CN"/>
        </w:rPr>
        <w:t>,AB先后</w:t>
      </w:r>
      <w:r w:rsidRPr="00657395">
        <w:rPr>
          <w:rFonts w:ascii="仿宋" w:eastAsia="仿宋" w:hAnsi="仿宋" w:cs="微软雅黑" w:hint="eastAsia"/>
          <w:sz w:val="15"/>
          <w:lang w:eastAsia="zh-CN"/>
        </w:rPr>
        <w:t>顺</w:t>
      </w:r>
      <w:r w:rsidRPr="00657395">
        <w:rPr>
          <w:rFonts w:ascii="仿宋" w:eastAsia="仿宋" w:hAnsi="仿宋" w:cs="Yu Gothic UI" w:hint="eastAsia"/>
          <w:sz w:val="15"/>
          <w:lang w:eastAsia="zh-CN"/>
        </w:rPr>
        <w:t>序无影响</w:t>
      </w:r>
      <w:r w:rsidRPr="00657395">
        <w:rPr>
          <w:rFonts w:ascii="仿宋" w:eastAsia="仿宋" w:hAnsi="仿宋"/>
          <w:sz w:val="15"/>
          <w:lang w:eastAsia="zh-CN"/>
        </w:rPr>
        <w:t xml:space="preserve"> </w:t>
      </w:r>
    </w:p>
    <w:p w:rsidR="007D5ED1" w:rsidRPr="00657395" w:rsidRDefault="007D5ED1" w:rsidP="00657395">
      <w:pPr>
        <w:pStyle w:val="a9"/>
        <w:ind w:leftChars="300" w:left="660"/>
        <w:jc w:val="left"/>
        <w:rPr>
          <w:rFonts w:ascii="仿宋" w:eastAsia="仿宋" w:hAnsi="仿宋"/>
          <w:sz w:val="15"/>
        </w:rPr>
      </w:pPr>
      <w:r w:rsidRPr="00657395">
        <w:rPr>
          <w:rFonts w:ascii="仿宋" w:eastAsia="仿宋" w:hAnsi="仿宋"/>
          <w:sz w:val="15"/>
        </w:rPr>
        <w:t>mean(A) : 第一</w:t>
      </w:r>
      <w:r w:rsidRPr="00657395">
        <w:rPr>
          <w:rFonts w:ascii="仿宋" w:eastAsia="仿宋" w:hAnsi="仿宋" w:cs="微软雅黑" w:hint="eastAsia"/>
          <w:sz w:val="15"/>
        </w:rPr>
        <w:t>组</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sz w:val="15"/>
        </w:rPr>
        <w:t xml:space="preserve"> </w:t>
      </w:r>
    </w:p>
    <w:p w:rsidR="007D5ED1" w:rsidRPr="00657395" w:rsidRDefault="007D5ED1" w:rsidP="00657395">
      <w:pPr>
        <w:pStyle w:val="a9"/>
        <w:ind w:leftChars="300" w:left="660"/>
        <w:jc w:val="left"/>
        <w:rPr>
          <w:rFonts w:ascii="仿宋" w:eastAsia="仿宋" w:hAnsi="仿宋"/>
          <w:sz w:val="15"/>
        </w:rPr>
      </w:pPr>
      <w:r w:rsidRPr="00657395">
        <w:rPr>
          <w:rFonts w:ascii="仿宋" w:eastAsia="仿宋" w:hAnsi="仿宋"/>
          <w:sz w:val="15"/>
        </w:rPr>
        <w:t>mean(B) : 第二</w:t>
      </w:r>
      <w:r w:rsidRPr="00657395">
        <w:rPr>
          <w:rFonts w:ascii="仿宋" w:eastAsia="仿宋" w:hAnsi="仿宋" w:cs="微软雅黑" w:hint="eastAsia"/>
          <w:sz w:val="15"/>
        </w:rPr>
        <w:t>组</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sz w:val="15"/>
        </w:rPr>
        <w:t xml:space="preserve"> </w:t>
      </w:r>
    </w:p>
    <w:p w:rsidR="007D5ED1" w:rsidRPr="00657395" w:rsidRDefault="007D5ED1" w:rsidP="00657395">
      <w:pPr>
        <w:pStyle w:val="a9"/>
        <w:ind w:leftChars="300" w:left="660"/>
        <w:jc w:val="left"/>
        <w:rPr>
          <w:rFonts w:ascii="仿宋" w:eastAsia="仿宋" w:hAnsi="仿宋"/>
          <w:sz w:val="15"/>
        </w:rPr>
      </w:pPr>
      <w:r w:rsidRPr="00657395">
        <w:rPr>
          <w:rFonts w:ascii="仿宋" w:eastAsia="仿宋" w:hAnsi="仿宋"/>
          <w:sz w:val="15"/>
        </w:rPr>
        <w:t xml:space="preserve">diff : </w:t>
      </w:r>
      <w:r w:rsidRPr="00657395">
        <w:rPr>
          <w:rFonts w:ascii="仿宋" w:eastAsia="仿宋" w:hAnsi="仿宋" w:cs="微软雅黑" w:hint="eastAsia"/>
          <w:sz w:val="15"/>
        </w:rPr>
        <w:t>组间</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cs="Yu Gothic UI" w:hint="eastAsia"/>
          <w:sz w:val="15"/>
        </w:rPr>
        <w:t>差</w:t>
      </w:r>
      <w:r w:rsidRPr="00657395">
        <w:rPr>
          <w:rFonts w:ascii="仿宋" w:eastAsia="仿宋" w:hAnsi="仿宋"/>
          <w:sz w:val="15"/>
        </w:rPr>
        <w:t xml:space="preserve"> </w:t>
      </w:r>
    </w:p>
    <w:p w:rsidR="007D5ED1" w:rsidRPr="00657395" w:rsidRDefault="007D5ED1"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p-tukey : 校正后P</w:t>
      </w:r>
      <w:r w:rsidRPr="00657395">
        <w:rPr>
          <w:rFonts w:ascii="仿宋" w:eastAsia="仿宋" w:hAnsi="仿宋" w:cs="微软雅黑" w:hint="eastAsia"/>
          <w:sz w:val="15"/>
          <w:lang w:eastAsia="zh-CN"/>
        </w:rPr>
        <w:t>值</w:t>
      </w:r>
      <w:r w:rsidRPr="00657395">
        <w:rPr>
          <w:rFonts w:ascii="仿宋" w:eastAsia="仿宋" w:hAnsi="仿宋"/>
          <w:sz w:val="15"/>
          <w:lang w:eastAsia="zh-CN"/>
        </w:rPr>
        <w:t>,通</w:t>
      </w:r>
      <w:r w:rsidRPr="00657395">
        <w:rPr>
          <w:rFonts w:ascii="仿宋" w:eastAsia="仿宋" w:hAnsi="仿宋" w:cs="微软雅黑" w:hint="eastAsia"/>
          <w:sz w:val="15"/>
          <w:lang w:eastAsia="zh-CN"/>
        </w:rPr>
        <w:t>过</w:t>
      </w:r>
      <w:r w:rsidRPr="00657395">
        <w:rPr>
          <w:rFonts w:ascii="仿宋" w:eastAsia="仿宋" w:hAnsi="仿宋"/>
          <w:sz w:val="15"/>
          <w:lang w:eastAsia="zh-CN"/>
        </w:rPr>
        <w:t>Tukey方法</w:t>
      </w:r>
      <w:r w:rsidRPr="00657395">
        <w:rPr>
          <w:rFonts w:ascii="仿宋" w:eastAsia="仿宋" w:hAnsi="仿宋" w:cs="微软雅黑" w:hint="eastAsia"/>
          <w:sz w:val="15"/>
          <w:lang w:eastAsia="zh-CN"/>
        </w:rPr>
        <w:t>调</w:t>
      </w:r>
      <w:r w:rsidRPr="00657395">
        <w:rPr>
          <w:rFonts w:ascii="仿宋" w:eastAsia="仿宋" w:hAnsi="仿宋" w:cs="Yu Gothic UI" w:hint="eastAsia"/>
          <w:sz w:val="15"/>
          <w:lang w:eastAsia="zh-CN"/>
        </w:rPr>
        <w:t>整多重比</w:t>
      </w:r>
      <w:r w:rsidRPr="00657395">
        <w:rPr>
          <w:rFonts w:ascii="仿宋" w:eastAsia="仿宋" w:hAnsi="仿宋" w:cs="微软雅黑" w:hint="eastAsia"/>
          <w:sz w:val="15"/>
          <w:lang w:eastAsia="zh-CN"/>
        </w:rPr>
        <w:t>较</w:t>
      </w:r>
      <w:r w:rsidRPr="00657395">
        <w:rPr>
          <w:rFonts w:ascii="仿宋" w:eastAsia="仿宋" w:hAnsi="仿宋" w:cs="Yu Gothic UI" w:hint="eastAsia"/>
          <w:sz w:val="15"/>
          <w:lang w:eastAsia="zh-CN"/>
        </w:rPr>
        <w:t>的</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著性</w:t>
      </w:r>
      <w:r w:rsidRPr="00657395">
        <w:rPr>
          <w:rFonts w:ascii="仿宋" w:eastAsia="仿宋" w:hAnsi="仿宋"/>
          <w:sz w:val="15"/>
          <w:lang w:eastAsia="zh-CN"/>
        </w:rPr>
        <w:t xml:space="preserve"> </w:t>
      </w:r>
    </w:p>
    <w:p w:rsidR="007D5ED1" w:rsidRDefault="007D5ED1"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 xml:space="preserve">sig : </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著性</w:t>
      </w:r>
      <w:r w:rsidRPr="00657395">
        <w:rPr>
          <w:rFonts w:ascii="仿宋" w:eastAsia="仿宋" w:hAnsi="仿宋" w:cs="微软雅黑" w:hint="eastAsia"/>
          <w:sz w:val="15"/>
          <w:lang w:eastAsia="zh-CN"/>
        </w:rPr>
        <w:t>标记</w:t>
      </w:r>
      <w:r w:rsidRPr="00657395">
        <w:rPr>
          <w:rFonts w:ascii="仿宋" w:eastAsia="仿宋" w:hAnsi="仿宋"/>
          <w:sz w:val="15"/>
          <w:lang w:eastAsia="zh-CN"/>
        </w:rPr>
        <w:t xml:space="preserve"> p &lt; 0.01（高度</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w:t>
      </w:r>
      <w:r w:rsidRPr="00657395">
        <w:rPr>
          <w:rFonts w:ascii="仿宋" w:eastAsia="仿宋" w:hAnsi="仿宋"/>
          <w:sz w:val="15"/>
          <w:lang w:eastAsia="zh-CN"/>
        </w:rPr>
        <w:t>**）p &lt; 0.05（</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w:t>
      </w:r>
      <w:r w:rsidRPr="00657395">
        <w:rPr>
          <w:rFonts w:ascii="仿宋" w:eastAsia="仿宋" w:hAnsi="仿宋"/>
          <w:sz w:val="15"/>
          <w:lang w:eastAsia="zh-CN"/>
        </w:rPr>
        <w:t>*）</w:t>
      </w:r>
    </w:p>
    <w:p w:rsidR="00657395" w:rsidRPr="00657395" w:rsidRDefault="00657395" w:rsidP="00657395">
      <w:pPr>
        <w:pStyle w:val="a9"/>
        <w:ind w:leftChars="300" w:left="660"/>
        <w:jc w:val="left"/>
        <w:rPr>
          <w:rFonts w:ascii="仿宋" w:eastAsia="仿宋" w:hAnsi="仿宋"/>
          <w:sz w:val="15"/>
          <w:lang w:eastAsia="zh-CN"/>
        </w:rPr>
      </w:pPr>
    </w:p>
    <w:p w:rsidR="00657395" w:rsidRPr="00657395" w:rsidRDefault="00657395" w:rsidP="00657395">
      <w:pPr>
        <w:spacing w:after="0"/>
        <w:ind w:firstLine="442"/>
        <w:rPr>
          <w:rFonts w:ascii="仿宋" w:eastAsia="仿宋" w:hAnsi="仿宋"/>
          <w:b/>
          <w:lang w:eastAsia="zh-CN"/>
        </w:rPr>
      </w:pPr>
      <w:r w:rsidRPr="00657395">
        <w:rPr>
          <w:rFonts w:ascii="仿宋" w:eastAsia="仿宋" w:hAnsi="仿宋" w:hint="eastAsia"/>
          <w:b/>
          <w:lang w:eastAsia="zh-CN"/>
        </w:rPr>
        <w:t>（</w:t>
      </w:r>
      <w:r w:rsidRPr="00657395">
        <w:rPr>
          <w:rFonts w:ascii="仿宋" w:eastAsia="仿宋" w:hAnsi="仿宋"/>
          <w:b/>
          <w:lang w:eastAsia="zh-CN"/>
        </w:rPr>
        <w:t>3</w:t>
      </w:r>
      <w:r w:rsidRPr="00657395">
        <w:rPr>
          <w:rFonts w:ascii="仿宋" w:eastAsia="仿宋" w:hAnsi="仿宋" w:hint="eastAsia"/>
          <w:b/>
          <w:lang w:eastAsia="zh-CN"/>
        </w:rPr>
        <w:t>）</w:t>
      </w:r>
      <w:r w:rsidRPr="00657395">
        <w:rPr>
          <w:rFonts w:ascii="仿宋" w:eastAsia="仿宋" w:hAnsi="仿宋"/>
          <w:b/>
          <w:lang w:eastAsia="zh-CN"/>
        </w:rPr>
        <w:t xml:space="preserve"> </w:t>
      </w:r>
      <w:r w:rsidRPr="00657395">
        <w:rPr>
          <w:rFonts w:ascii="仿宋" w:eastAsia="仿宋" w:hAnsi="仿宋" w:hint="eastAsia"/>
          <w:b/>
          <w:lang w:eastAsia="zh-CN"/>
        </w:rPr>
        <w:t>组间均值比较图</w:t>
      </w:r>
    </w:p>
    <w:p w:rsidR="00EF62D5" w:rsidRPr="00571256" w:rsidRDefault="0034234D" w:rsidP="00571256">
      <w:pPr>
        <w:spacing w:after="0"/>
        <w:ind w:firstLineChars="0" w:firstLine="0"/>
        <w:jc w:val="center"/>
        <w:rPr>
          <w:rFonts w:ascii="仿宋" w:eastAsia="仿宋" w:hAnsi="仿宋" w:cs="Yu Gothic UI"/>
          <w:lang w:eastAsia="zh-CN"/>
        </w:rPr>
      </w:pPr>
      <w:r>
        <w:rPr>
          <w:noProof/>
          <w:lang w:eastAsia="zh-CN"/>
        </w:rPr>
        <w:drawing>
          <wp:inline distT="0" distB="0" distL="0" distR="0" wp14:anchorId="1597150B" wp14:editId="6A37418D">
            <wp:extent cx="2332567" cy="18158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5932" cy="1826244"/>
                    </a:xfrm>
                    <a:prstGeom prst="rect">
                      <a:avLst/>
                    </a:prstGeom>
                  </pic:spPr>
                </pic:pic>
              </a:graphicData>
            </a:graphic>
          </wp:inline>
        </w:drawing>
      </w:r>
    </w:p>
    <w:p w:rsidR="007D5ED1" w:rsidRPr="00657395" w:rsidRDefault="007D5ED1" w:rsidP="007D5ED1">
      <w:pPr>
        <w:spacing w:after="0" w:line="276" w:lineRule="auto"/>
        <w:ind w:firstLineChars="0" w:firstLine="0"/>
        <w:jc w:val="center"/>
        <w:rPr>
          <w:rStyle w:val="af8"/>
          <w:rFonts w:ascii="仿宋" w:eastAsia="仿宋" w:hAnsi="仿宋"/>
          <w:b w:val="0"/>
          <w:sz w:val="15"/>
          <w:lang w:eastAsia="zh-CN"/>
        </w:rPr>
      </w:pPr>
      <w:r w:rsidRPr="00657395">
        <w:rPr>
          <w:rStyle w:val="af8"/>
          <w:rFonts w:ascii="仿宋" w:eastAsia="仿宋" w:hAnsi="仿宋" w:hint="eastAsia"/>
          <w:b w:val="0"/>
          <w:sz w:val="15"/>
          <w:lang w:eastAsia="zh-CN"/>
        </w:rPr>
        <w:t>图</w:t>
      </w:r>
      <w:r w:rsidRPr="00657395">
        <w:rPr>
          <w:rStyle w:val="af8"/>
          <w:rFonts w:ascii="仿宋" w:eastAsia="仿宋" w:hAnsi="仿宋"/>
          <w:b w:val="0"/>
          <w:sz w:val="15"/>
          <w:lang w:eastAsia="zh-CN"/>
        </w:rPr>
        <w:t>1：</w:t>
      </w:r>
      <w:r w:rsidRPr="00657395">
        <w:rPr>
          <w:rStyle w:val="af8"/>
          <w:rFonts w:ascii="仿宋" w:eastAsia="仿宋" w:hAnsi="仿宋" w:hint="eastAsia"/>
          <w:b w:val="0"/>
          <w:sz w:val="15"/>
          <w:lang w:eastAsia="zh-CN"/>
        </w:rPr>
        <w:t>组间</w:t>
      </w:r>
      <w:r w:rsidRPr="00657395">
        <w:rPr>
          <w:rStyle w:val="af8"/>
          <w:rFonts w:ascii="仿宋" w:eastAsia="仿宋" w:hAnsi="仿宋"/>
          <w:b w:val="0"/>
          <w:sz w:val="15"/>
          <w:lang w:eastAsia="zh-CN"/>
        </w:rPr>
        <w:t>均</w:t>
      </w:r>
      <w:r w:rsidRPr="00657395">
        <w:rPr>
          <w:rStyle w:val="af8"/>
          <w:rFonts w:ascii="仿宋" w:eastAsia="仿宋" w:hAnsi="仿宋" w:hint="eastAsia"/>
          <w:b w:val="0"/>
          <w:sz w:val="15"/>
          <w:lang w:eastAsia="zh-CN"/>
        </w:rPr>
        <w:t>值</w:t>
      </w:r>
      <w:r w:rsidRPr="00657395">
        <w:rPr>
          <w:rStyle w:val="af8"/>
          <w:rFonts w:ascii="仿宋" w:eastAsia="仿宋" w:hAnsi="仿宋"/>
          <w:b w:val="0"/>
          <w:sz w:val="15"/>
          <w:lang w:eastAsia="zh-CN"/>
        </w:rPr>
        <w:t>比</w:t>
      </w:r>
      <w:r w:rsidRPr="00657395">
        <w:rPr>
          <w:rStyle w:val="af8"/>
          <w:rFonts w:ascii="仿宋" w:eastAsia="仿宋" w:hAnsi="仿宋" w:hint="eastAsia"/>
          <w:b w:val="0"/>
          <w:sz w:val="15"/>
          <w:lang w:eastAsia="zh-CN"/>
        </w:rPr>
        <w:t>较</w:t>
      </w:r>
    </w:p>
    <w:p w:rsidR="007D5ED1" w:rsidRPr="00657395" w:rsidRDefault="007D5ED1" w:rsidP="007D5ED1">
      <w:pPr>
        <w:spacing w:after="0" w:line="276" w:lineRule="auto"/>
        <w:ind w:firstLineChars="0" w:firstLine="0"/>
        <w:jc w:val="center"/>
        <w:rPr>
          <w:bCs/>
          <w:sz w:val="20"/>
          <w:lang w:eastAsia="zh-CN"/>
        </w:rPr>
      </w:pPr>
      <w:r w:rsidRPr="00657395">
        <w:rPr>
          <w:rFonts w:ascii="仿宋" w:eastAsia="仿宋" w:hAnsi="仿宋"/>
          <w:sz w:val="15"/>
          <w:lang w:eastAsia="zh-CN"/>
        </w:rPr>
        <w:t>X</w:t>
      </w:r>
      <w:r w:rsidRPr="00657395">
        <w:rPr>
          <w:rFonts w:ascii="仿宋" w:eastAsia="仿宋" w:hAnsi="仿宋" w:hint="eastAsia"/>
          <w:sz w:val="15"/>
          <w:lang w:eastAsia="zh-CN"/>
        </w:rPr>
        <w:t>轴：分组类别；</w:t>
      </w:r>
      <w:r w:rsidRPr="00657395">
        <w:rPr>
          <w:rFonts w:ascii="仿宋" w:eastAsia="仿宋" w:hAnsi="仿宋"/>
          <w:sz w:val="15"/>
          <w:lang w:eastAsia="zh-CN"/>
        </w:rPr>
        <w:t>Y</w:t>
      </w:r>
      <w:r w:rsidRPr="00657395">
        <w:rPr>
          <w:rFonts w:ascii="仿宋" w:eastAsia="仿宋" w:hAnsi="仿宋" w:hint="eastAsia"/>
          <w:sz w:val="15"/>
          <w:lang w:eastAsia="zh-CN"/>
        </w:rPr>
        <w:t>轴：表型值均值；误差线：</w:t>
      </w:r>
      <w:r w:rsidRPr="00657395">
        <w:rPr>
          <w:rFonts w:ascii="仿宋" w:eastAsia="仿宋" w:hAnsi="仿宋"/>
          <w:sz w:val="15"/>
          <w:lang w:eastAsia="zh-CN"/>
        </w:rPr>
        <w:t>95%置信区</w:t>
      </w:r>
      <w:r w:rsidRPr="00657395">
        <w:rPr>
          <w:rFonts w:ascii="仿宋" w:eastAsia="仿宋" w:hAnsi="仿宋" w:hint="eastAsia"/>
          <w:sz w:val="15"/>
          <w:lang w:eastAsia="zh-CN"/>
        </w:rPr>
        <w:t>间；图中标注</w:t>
      </w:r>
      <w:r w:rsidRPr="00657395">
        <w:rPr>
          <w:rFonts w:ascii="仿宋" w:eastAsia="仿宋" w:hAnsi="仿宋"/>
          <w:sz w:val="15"/>
          <w:lang w:eastAsia="zh-CN"/>
        </w:rPr>
        <w:t>F</w:t>
      </w:r>
      <w:r w:rsidRPr="00657395">
        <w:rPr>
          <w:rFonts w:ascii="仿宋" w:eastAsia="仿宋" w:hAnsi="仿宋" w:hint="eastAsia"/>
          <w:sz w:val="15"/>
          <w:lang w:eastAsia="zh-CN"/>
        </w:rPr>
        <w:t>统计量和</w:t>
      </w:r>
      <w:r w:rsidRPr="00657395">
        <w:rPr>
          <w:rFonts w:ascii="仿宋" w:eastAsia="仿宋" w:hAnsi="仿宋"/>
          <w:sz w:val="15"/>
          <w:lang w:eastAsia="zh-CN"/>
        </w:rPr>
        <w:t>p</w:t>
      </w:r>
      <w:r w:rsidRPr="00657395">
        <w:rPr>
          <w:rFonts w:ascii="仿宋" w:eastAsia="仿宋" w:hAnsi="仿宋" w:hint="eastAsia"/>
          <w:sz w:val="15"/>
          <w:lang w:eastAsia="zh-CN"/>
        </w:rPr>
        <w:t>值</w:t>
      </w:r>
    </w:p>
    <w:p w:rsidR="004F53BA" w:rsidRPr="00571256" w:rsidRDefault="004F53BA" w:rsidP="00571256">
      <w:pPr>
        <w:spacing w:after="0"/>
        <w:ind w:firstLineChars="0" w:firstLine="0"/>
        <w:jc w:val="center"/>
        <w:rPr>
          <w:rFonts w:ascii="仿宋" w:eastAsia="仿宋" w:hAnsi="仿宋" w:cs="Yu Gothic UI"/>
          <w:lang w:eastAsia="zh-CN"/>
        </w:rPr>
      </w:pPr>
    </w:p>
    <w:p w:rsidR="00691D98" w:rsidRDefault="00691D98" w:rsidP="00571256">
      <w:pPr>
        <w:pStyle w:val="31"/>
        <w:spacing w:before="0"/>
        <w:ind w:firstLine="442"/>
        <w:rPr>
          <w:rFonts w:ascii="仿宋" w:eastAsia="仿宋" w:hAnsi="仿宋"/>
          <w:lang w:eastAsia="zh-CN"/>
        </w:rPr>
      </w:pPr>
      <w:r>
        <w:rPr>
          <w:rFonts w:ascii="仿宋" w:eastAsia="仿宋" w:hAnsi="仿宋" w:hint="eastAsia"/>
          <w:lang w:eastAsia="zh-CN"/>
        </w:rPr>
        <w:lastRenderedPageBreak/>
        <w:t>分子标记</w:t>
      </w:r>
      <w:r w:rsidRPr="00571256">
        <w:rPr>
          <w:rFonts w:ascii="仿宋" w:eastAsia="仿宋" w:hAnsi="仿宋"/>
          <w:lang w:eastAsia="zh-CN"/>
        </w:rPr>
        <w:t>SNPY3</w:t>
      </w:r>
    </w:p>
    <w:p w:rsidR="007D5ED1" w:rsidRDefault="00657395" w:rsidP="007D5ED1">
      <w:pPr>
        <w:spacing w:after="0"/>
        <w:ind w:firstLine="442"/>
        <w:rPr>
          <w:rFonts w:ascii="仿宋" w:eastAsia="仿宋" w:hAnsi="仿宋"/>
          <w:lang w:eastAsia="zh-CN"/>
        </w:rPr>
      </w:pPr>
      <w:r w:rsidRPr="00657395">
        <w:rPr>
          <w:rFonts w:ascii="仿宋" w:eastAsia="仿宋" w:hAnsi="仿宋" w:hint="eastAsia"/>
          <w:b/>
          <w:lang w:eastAsia="zh-CN"/>
        </w:rPr>
        <w:t>（</w:t>
      </w:r>
      <w:r w:rsidRPr="00657395">
        <w:rPr>
          <w:rFonts w:ascii="仿宋" w:eastAsia="仿宋" w:hAnsi="仿宋"/>
          <w:b/>
          <w:lang w:eastAsia="zh-CN"/>
        </w:rPr>
        <w:t>1</w:t>
      </w:r>
      <w:r w:rsidRPr="00657395">
        <w:rPr>
          <w:rFonts w:ascii="仿宋" w:eastAsia="仿宋" w:hAnsi="仿宋" w:hint="eastAsia"/>
          <w:b/>
          <w:lang w:eastAsia="zh-CN"/>
        </w:rPr>
        <w:t>）</w:t>
      </w:r>
      <w:r w:rsidRPr="00657395">
        <w:rPr>
          <w:rFonts w:ascii="仿宋" w:eastAsia="仿宋" w:hAnsi="仿宋"/>
          <w:b/>
          <w:lang w:eastAsia="zh-CN"/>
        </w:rPr>
        <w:t xml:space="preserve"> ANOVA分析</w:t>
      </w:r>
      <w:r>
        <w:rPr>
          <w:rFonts w:ascii="仿宋" w:eastAsia="仿宋" w:hAnsi="仿宋" w:hint="eastAsia"/>
          <w:lang w:eastAsia="zh-CN"/>
        </w:rPr>
        <w:t>：</w:t>
      </w:r>
      <w:r w:rsidR="007D5ED1" w:rsidRPr="00CA09F6">
        <w:rPr>
          <w:rFonts w:ascii="仿宋" w:eastAsia="仿宋" w:hAnsi="仿宋" w:hint="eastAsia"/>
          <w:lang w:eastAsia="zh-CN"/>
        </w:rPr>
        <w:t>单因素方差分析是一种用于比较三个或更多组的均值是否存在显著差异的统计方法，适用于单一分类变量（自变量）对连续型因变量的影响分析。</w:t>
      </w:r>
    </w:p>
    <w:p w:rsidR="008D0BB8" w:rsidRPr="00571256" w:rsidRDefault="007D5ED1" w:rsidP="00571256">
      <w:pPr>
        <w:pStyle w:val="a9"/>
        <w:rPr>
          <w:rFonts w:ascii="仿宋" w:eastAsia="仿宋" w:hAnsi="仿宋"/>
          <w:lang w:eastAsia="zh-CN"/>
        </w:rPr>
      </w:pPr>
      <w:r w:rsidRPr="00657395">
        <w:rPr>
          <w:rStyle w:val="af8"/>
          <w:rFonts w:ascii="仿宋" w:eastAsia="仿宋" w:hAnsi="仿宋"/>
          <w:b w:val="0"/>
          <w:bCs w:val="0"/>
          <w:sz w:val="15"/>
          <w:lang w:eastAsia="zh-CN"/>
        </w:rPr>
        <w:t>表1：</w:t>
      </w:r>
      <w:r w:rsidRPr="00657395">
        <w:rPr>
          <w:rStyle w:val="af8"/>
          <w:rFonts w:ascii="仿宋" w:eastAsia="仿宋" w:hAnsi="仿宋" w:cs="微软雅黑" w:hint="eastAsia"/>
          <w:b w:val="0"/>
          <w:bCs w:val="0"/>
          <w:sz w:val="15"/>
          <w:lang w:eastAsia="zh-CN"/>
        </w:rPr>
        <w:t>单</w:t>
      </w:r>
      <w:r w:rsidRPr="00657395">
        <w:rPr>
          <w:rStyle w:val="af8"/>
          <w:rFonts w:ascii="仿宋" w:eastAsia="仿宋" w:hAnsi="仿宋" w:cs="Yu Gothic UI" w:hint="eastAsia"/>
          <w:b w:val="0"/>
          <w:bCs w:val="0"/>
          <w:sz w:val="15"/>
          <w:lang w:eastAsia="zh-CN"/>
        </w:rPr>
        <w:t>因素方差分析</w:t>
      </w:r>
      <w:r w:rsidRPr="00657395">
        <w:rPr>
          <w:rStyle w:val="af8"/>
          <w:rFonts w:ascii="仿宋" w:eastAsia="仿宋" w:hAnsi="仿宋" w:cs="微软雅黑" w:hint="eastAsia"/>
          <w:b w:val="0"/>
          <w:bCs w:val="0"/>
          <w:sz w:val="15"/>
          <w:lang w:eastAsia="zh-CN"/>
        </w:rPr>
        <w:t>结</w:t>
      </w:r>
      <w:r w:rsidRPr="00657395">
        <w:rPr>
          <w:rStyle w:val="af8"/>
          <w:rFonts w:ascii="仿宋" w:eastAsia="仿宋" w:hAnsi="仿宋" w:cs="Yu Gothic UI" w:hint="eastAsia"/>
          <w:b w:val="0"/>
          <w:bCs w:val="0"/>
          <w:sz w:val="15"/>
          <w:lang w:eastAsia="zh-CN"/>
        </w:rPr>
        <w:t>果</w:t>
      </w:r>
      <w:r w:rsidR="008D0BB8" w:rsidRPr="00571256">
        <w:rPr>
          <w:rFonts w:ascii="仿宋" w:eastAsia="仿宋" w:hAnsi="仿宋"/>
          <w:lang w:eastAsia="zh-CN"/>
        </w:rPr>
        <w:t xml:space="preserve"> </w:t>
      </w:r>
    </w:p>
    <w:tbl>
      <w:tblPr>
        <w:tblStyle w:val="4-1"/>
        <w:tblW w:w="0" w:type="auto"/>
        <w:jc w:val="center"/>
        <w:tblLook w:val="04A0" w:firstRow="1" w:lastRow="0" w:firstColumn="1" w:lastColumn="0" w:noHBand="0" w:noVBand="1"/>
      </w:tblPr>
      <w:tblGrid>
        <w:gridCol w:w="859"/>
        <w:gridCol w:w="766"/>
        <w:gridCol w:w="766"/>
        <w:gridCol w:w="1222"/>
        <w:gridCol w:w="1173"/>
      </w:tblGrid>
      <w:tr w:rsidR="002B7C16" w:rsidRPr="004031ED" w:rsidTr="007D5E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hideMark/>
          </w:tcPr>
          <w:p w:rsidR="002B7C16" w:rsidRPr="002B7C16" w:rsidRDefault="002B7C16" w:rsidP="002B7C16">
            <w:pPr>
              <w:spacing w:line="240" w:lineRule="auto"/>
              <w:ind w:firstLineChars="0" w:firstLine="0"/>
              <w:jc w:val="center"/>
              <w:rPr>
                <w:b w:val="0"/>
              </w:rPr>
            </w:pPr>
            <w:r w:rsidRPr="002B7C16">
              <w:rPr>
                <w:b w:val="0"/>
              </w:rPr>
              <w:t>Source</w:t>
            </w:r>
          </w:p>
        </w:tc>
        <w:tc>
          <w:tcPr>
            <w:tcW w:w="0" w:type="auto"/>
            <w:tcBorders>
              <w:top w:val="none" w:sz="0" w:space="0" w:color="auto"/>
              <w:left w:val="none" w:sz="0" w:space="0" w:color="auto"/>
              <w:bottom w:val="none" w:sz="0" w:space="0" w:color="auto"/>
              <w:right w:val="none" w:sz="0" w:space="0" w:color="auto"/>
            </w:tcBorders>
            <w:vAlign w:val="center"/>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ddof1</w:t>
            </w:r>
          </w:p>
        </w:tc>
        <w:tc>
          <w:tcPr>
            <w:tcW w:w="0" w:type="auto"/>
            <w:tcBorders>
              <w:top w:val="none" w:sz="0" w:space="0" w:color="auto"/>
              <w:left w:val="none" w:sz="0" w:space="0" w:color="auto"/>
              <w:bottom w:val="none" w:sz="0" w:space="0" w:color="auto"/>
              <w:right w:val="none" w:sz="0" w:space="0" w:color="auto"/>
            </w:tcBorders>
            <w:vAlign w:val="center"/>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ddof2</w:t>
            </w:r>
          </w:p>
        </w:tc>
        <w:tc>
          <w:tcPr>
            <w:tcW w:w="0" w:type="auto"/>
            <w:tcBorders>
              <w:top w:val="none" w:sz="0" w:space="0" w:color="auto"/>
              <w:left w:val="none" w:sz="0" w:space="0" w:color="auto"/>
              <w:bottom w:val="none" w:sz="0" w:space="0" w:color="auto"/>
              <w:right w:val="none" w:sz="0" w:space="0" w:color="auto"/>
            </w:tcBorders>
            <w:vAlign w:val="center"/>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F</w:t>
            </w:r>
          </w:p>
        </w:tc>
        <w:tc>
          <w:tcPr>
            <w:tcW w:w="0" w:type="auto"/>
            <w:tcBorders>
              <w:top w:val="none" w:sz="0" w:space="0" w:color="auto"/>
              <w:left w:val="none" w:sz="0" w:space="0" w:color="auto"/>
              <w:bottom w:val="none" w:sz="0" w:space="0" w:color="auto"/>
              <w:right w:val="none" w:sz="0" w:space="0" w:color="auto"/>
            </w:tcBorders>
            <w:vAlign w:val="center"/>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p-unc</w:t>
            </w:r>
          </w:p>
        </w:tc>
      </w:tr>
      <w:tr w:rsidR="002B7C16" w:rsidRPr="004031ED" w:rsidTr="007D5E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2B7C16" w:rsidRPr="002B7C16" w:rsidRDefault="002B7C16" w:rsidP="002B7C16">
            <w:pPr>
              <w:ind w:firstLineChars="0" w:firstLine="0"/>
              <w:jc w:val="center"/>
              <w:rPr>
                <w:b w:val="0"/>
              </w:rPr>
            </w:pPr>
            <w:r w:rsidRPr="002B7C16">
              <w:rPr>
                <w:b w:val="0"/>
              </w:rPr>
              <w:t>group</w:t>
            </w:r>
          </w:p>
        </w:tc>
        <w:tc>
          <w:tcPr>
            <w:tcW w:w="0" w:type="auto"/>
            <w:vAlign w:val="center"/>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2</w:t>
            </w:r>
          </w:p>
        </w:tc>
        <w:tc>
          <w:tcPr>
            <w:tcW w:w="0" w:type="auto"/>
            <w:vAlign w:val="center"/>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872</w:t>
            </w:r>
          </w:p>
        </w:tc>
        <w:tc>
          <w:tcPr>
            <w:tcW w:w="0" w:type="auto"/>
            <w:vAlign w:val="center"/>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4.063e+01</w:t>
            </w:r>
          </w:p>
        </w:tc>
        <w:tc>
          <w:tcPr>
            <w:tcW w:w="0" w:type="auto"/>
            <w:vAlign w:val="center"/>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1.347e-17</w:t>
            </w:r>
          </w:p>
        </w:tc>
      </w:tr>
    </w:tbl>
    <w:p w:rsidR="00A829B1" w:rsidRPr="00657395" w:rsidRDefault="00A829B1" w:rsidP="00657395">
      <w:pPr>
        <w:spacing w:after="0"/>
        <w:ind w:leftChars="300" w:left="660" w:firstLineChars="0" w:firstLine="0"/>
        <w:rPr>
          <w:rFonts w:ascii="仿宋" w:eastAsia="仿宋" w:hAnsi="仿宋"/>
          <w:sz w:val="15"/>
        </w:rPr>
      </w:pPr>
      <w:r w:rsidRPr="00657395">
        <w:rPr>
          <w:rFonts w:ascii="仿宋" w:eastAsia="仿宋" w:hAnsi="仿宋"/>
          <w:sz w:val="15"/>
        </w:rPr>
        <w:t>Source :</w:t>
      </w:r>
      <w:r w:rsidRPr="00657395">
        <w:rPr>
          <w:rFonts w:ascii="仿宋" w:eastAsia="仿宋" w:hAnsi="仿宋" w:hint="eastAsia"/>
          <w:sz w:val="15"/>
        </w:rPr>
        <w:t>变异来源</w:t>
      </w:r>
      <w:r w:rsidRPr="00657395">
        <w:rPr>
          <w:rFonts w:ascii="仿宋" w:eastAsia="仿宋" w:hAnsi="仿宋"/>
          <w:sz w:val="15"/>
        </w:rPr>
        <w:t xml:space="preserve"> : "group":（</w:t>
      </w:r>
      <w:r w:rsidRPr="00657395">
        <w:rPr>
          <w:rFonts w:ascii="仿宋" w:eastAsia="仿宋" w:hAnsi="仿宋" w:hint="eastAsia"/>
          <w:sz w:val="15"/>
        </w:rPr>
        <w:t>组间变异）</w:t>
      </w:r>
      <w:r w:rsidRPr="00657395">
        <w:rPr>
          <w:rFonts w:ascii="仿宋" w:eastAsia="仿宋" w:hAnsi="仿宋"/>
          <w:sz w:val="15"/>
        </w:rPr>
        <w:t>,"Residual"或"Error":(未被解</w:t>
      </w:r>
      <w:r w:rsidRPr="00657395">
        <w:rPr>
          <w:rFonts w:ascii="仿宋" w:eastAsia="仿宋" w:hAnsi="仿宋" w:hint="eastAsia"/>
          <w:sz w:val="15"/>
        </w:rPr>
        <w:t>释的随机变异</w:t>
      </w:r>
      <w:r w:rsidRPr="00657395">
        <w:rPr>
          <w:rFonts w:ascii="仿宋" w:eastAsia="仿宋" w:hAnsi="仿宋"/>
          <w:sz w:val="15"/>
        </w:rPr>
        <w:t>),"Total":(整体</w:t>
      </w:r>
      <w:r w:rsidRPr="00657395">
        <w:rPr>
          <w:rFonts w:ascii="仿宋" w:eastAsia="仿宋" w:hAnsi="仿宋" w:hint="eastAsia"/>
          <w:sz w:val="15"/>
        </w:rPr>
        <w:t>变异</w:t>
      </w:r>
      <w:r w:rsidRPr="00657395">
        <w:rPr>
          <w:rFonts w:ascii="仿宋" w:eastAsia="仿宋" w:hAnsi="仿宋"/>
          <w:sz w:val="15"/>
        </w:rPr>
        <w:t xml:space="preserve">) </w:t>
      </w:r>
    </w:p>
    <w:p w:rsidR="00A829B1" w:rsidRPr="00657395"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ddof1 :</w:t>
      </w:r>
      <w:r w:rsidRPr="00657395">
        <w:rPr>
          <w:rFonts w:ascii="仿宋" w:eastAsia="仿宋" w:hAnsi="仿宋" w:hint="eastAsia"/>
          <w:sz w:val="15"/>
          <w:lang w:eastAsia="zh-CN"/>
        </w:rPr>
        <w:t>组间自由度</w:t>
      </w:r>
      <w:r w:rsidRPr="00657395">
        <w:rPr>
          <w:rFonts w:ascii="仿宋" w:eastAsia="仿宋" w:hAnsi="仿宋"/>
          <w:sz w:val="15"/>
          <w:lang w:eastAsia="zh-CN"/>
        </w:rPr>
        <w:t>: 自由度=分</w:t>
      </w:r>
      <w:r w:rsidRPr="00657395">
        <w:rPr>
          <w:rFonts w:ascii="仿宋" w:eastAsia="仿宋" w:hAnsi="仿宋" w:hint="eastAsia"/>
          <w:sz w:val="15"/>
          <w:lang w:eastAsia="zh-CN"/>
        </w:rPr>
        <w:t>组数</w:t>
      </w:r>
      <w:r w:rsidRPr="00657395">
        <w:rPr>
          <w:rFonts w:ascii="仿宋" w:eastAsia="仿宋" w:hAnsi="仿宋"/>
          <w:sz w:val="15"/>
          <w:lang w:eastAsia="zh-CN"/>
        </w:rPr>
        <w:t xml:space="preserve">-1 : </w:t>
      </w:r>
      <w:r w:rsidRPr="00657395">
        <w:rPr>
          <w:rFonts w:ascii="仿宋" w:eastAsia="仿宋" w:hAnsi="仿宋" w:hint="eastAsia"/>
          <w:sz w:val="15"/>
          <w:lang w:eastAsia="zh-CN"/>
        </w:rPr>
        <w:t>值为</w:t>
      </w:r>
      <w:r w:rsidRPr="00657395">
        <w:rPr>
          <w:rFonts w:ascii="仿宋" w:eastAsia="仿宋" w:hAnsi="仿宋"/>
          <w:sz w:val="15"/>
          <w:lang w:eastAsia="zh-CN"/>
        </w:rPr>
        <w:t>2 代表3个分</w:t>
      </w:r>
      <w:r w:rsidRPr="00657395">
        <w:rPr>
          <w:rFonts w:ascii="仿宋" w:eastAsia="仿宋" w:hAnsi="仿宋" w:hint="eastAsia"/>
          <w:sz w:val="15"/>
          <w:lang w:eastAsia="zh-CN"/>
        </w:rPr>
        <w:t>组</w:t>
      </w:r>
      <w:r w:rsidRPr="00657395">
        <w:rPr>
          <w:rFonts w:ascii="仿宋" w:eastAsia="仿宋" w:hAnsi="仿宋"/>
          <w:sz w:val="15"/>
          <w:lang w:eastAsia="zh-CN"/>
        </w:rPr>
        <w:t xml:space="preserve"> </w:t>
      </w:r>
    </w:p>
    <w:p w:rsidR="00A829B1" w:rsidRPr="00657395"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ddof2 :</w:t>
      </w:r>
      <w:r w:rsidRPr="00657395">
        <w:rPr>
          <w:rFonts w:ascii="仿宋" w:eastAsia="仿宋" w:hAnsi="仿宋" w:hint="eastAsia"/>
          <w:sz w:val="15"/>
          <w:lang w:eastAsia="zh-CN"/>
        </w:rPr>
        <w:t>组内自由度</w:t>
      </w:r>
      <w:r w:rsidRPr="00657395">
        <w:rPr>
          <w:rFonts w:ascii="仿宋" w:eastAsia="仿宋" w:hAnsi="仿宋"/>
          <w:sz w:val="15"/>
          <w:lang w:eastAsia="zh-CN"/>
        </w:rPr>
        <w:t>: 自由度=</w:t>
      </w:r>
      <w:r w:rsidRPr="00657395">
        <w:rPr>
          <w:rFonts w:ascii="仿宋" w:eastAsia="仿宋" w:hAnsi="仿宋" w:hint="eastAsia"/>
          <w:sz w:val="15"/>
          <w:lang w:eastAsia="zh-CN"/>
        </w:rPr>
        <w:t>组内自由度</w:t>
      </w:r>
      <w:r w:rsidRPr="00657395">
        <w:rPr>
          <w:rFonts w:ascii="仿宋" w:eastAsia="仿宋" w:hAnsi="仿宋"/>
          <w:sz w:val="15"/>
          <w:lang w:eastAsia="zh-CN"/>
        </w:rPr>
        <w:t>+</w:t>
      </w:r>
      <w:r w:rsidRPr="00657395">
        <w:rPr>
          <w:rFonts w:ascii="仿宋" w:eastAsia="仿宋" w:hAnsi="仿宋" w:hint="eastAsia"/>
          <w:sz w:val="15"/>
          <w:lang w:eastAsia="zh-CN"/>
        </w:rPr>
        <w:t>组间自由度</w:t>
      </w:r>
      <w:r w:rsidRPr="00657395">
        <w:rPr>
          <w:rFonts w:ascii="仿宋" w:eastAsia="仿宋" w:hAnsi="仿宋"/>
          <w:sz w:val="15"/>
          <w:lang w:eastAsia="zh-CN"/>
        </w:rPr>
        <w:t>+1 ：</w:t>
      </w:r>
      <w:r w:rsidRPr="00657395">
        <w:rPr>
          <w:rFonts w:ascii="仿宋" w:eastAsia="仿宋" w:hAnsi="仿宋" w:hint="eastAsia"/>
          <w:sz w:val="15"/>
          <w:lang w:eastAsia="zh-CN"/>
        </w:rPr>
        <w:t>值为</w:t>
      </w:r>
      <w:r w:rsidRPr="00657395">
        <w:rPr>
          <w:rFonts w:ascii="仿宋" w:eastAsia="仿宋" w:hAnsi="仿宋"/>
          <w:sz w:val="15"/>
          <w:lang w:eastAsia="zh-CN"/>
        </w:rPr>
        <w:t>845 表示</w:t>
      </w:r>
      <w:r w:rsidRPr="00657395">
        <w:rPr>
          <w:rFonts w:ascii="仿宋" w:eastAsia="仿宋" w:hAnsi="仿宋" w:hint="eastAsia"/>
          <w:sz w:val="15"/>
          <w:lang w:eastAsia="zh-CN"/>
        </w:rPr>
        <w:t>总样本量为</w:t>
      </w:r>
      <w:r w:rsidRPr="00657395">
        <w:rPr>
          <w:rFonts w:ascii="仿宋" w:eastAsia="仿宋" w:hAnsi="仿宋"/>
          <w:sz w:val="15"/>
          <w:lang w:eastAsia="zh-CN"/>
        </w:rPr>
        <w:t xml:space="preserve">845,反映独立信息量 </w:t>
      </w:r>
    </w:p>
    <w:p w:rsidR="00A829B1" w:rsidRPr="00657395"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F :F</w:t>
      </w:r>
      <w:r w:rsidRPr="00657395">
        <w:rPr>
          <w:rFonts w:ascii="仿宋" w:eastAsia="仿宋" w:hAnsi="仿宋" w:hint="eastAsia"/>
          <w:sz w:val="15"/>
          <w:lang w:eastAsia="zh-CN"/>
        </w:rPr>
        <w:t>统计量</w:t>
      </w:r>
      <w:r w:rsidRPr="00657395">
        <w:rPr>
          <w:rFonts w:ascii="仿宋" w:eastAsia="仿宋" w:hAnsi="仿宋"/>
          <w:sz w:val="15"/>
          <w:lang w:eastAsia="zh-CN"/>
        </w:rPr>
        <w:t xml:space="preserve"> : </w:t>
      </w:r>
      <w:r w:rsidRPr="00657395">
        <w:rPr>
          <w:rFonts w:ascii="仿宋" w:eastAsia="仿宋" w:hAnsi="仿宋" w:hint="eastAsia"/>
          <w:sz w:val="15"/>
          <w:lang w:eastAsia="zh-CN"/>
        </w:rPr>
        <w:t>组间组内方差比</w:t>
      </w:r>
      <w:r w:rsidRPr="00657395">
        <w:rPr>
          <w:rFonts w:ascii="仿宋" w:eastAsia="仿宋" w:hAnsi="仿宋"/>
          <w:sz w:val="15"/>
          <w:lang w:eastAsia="zh-CN"/>
        </w:rPr>
        <w:t xml:space="preserve"> : </w:t>
      </w:r>
      <w:r w:rsidRPr="00657395">
        <w:rPr>
          <w:rFonts w:ascii="仿宋" w:eastAsia="仿宋" w:hAnsi="仿宋" w:hint="eastAsia"/>
          <w:sz w:val="15"/>
          <w:lang w:eastAsia="zh-CN"/>
        </w:rPr>
        <w:t>值为</w:t>
      </w:r>
      <w:r w:rsidRPr="00657395">
        <w:rPr>
          <w:rFonts w:ascii="仿宋" w:eastAsia="仿宋" w:hAnsi="仿宋"/>
          <w:sz w:val="15"/>
          <w:lang w:eastAsia="zh-CN"/>
        </w:rPr>
        <w:t>58,</w:t>
      </w:r>
      <w:r w:rsidRPr="00657395">
        <w:rPr>
          <w:rFonts w:ascii="仿宋" w:eastAsia="仿宋" w:hAnsi="仿宋" w:hint="eastAsia"/>
          <w:sz w:val="15"/>
          <w:lang w:eastAsia="zh-CN"/>
        </w:rPr>
        <w:t>则表示组间方差是组内方差的</w:t>
      </w:r>
      <w:r w:rsidRPr="00657395">
        <w:rPr>
          <w:rFonts w:ascii="仿宋" w:eastAsia="仿宋" w:hAnsi="仿宋"/>
          <w:sz w:val="15"/>
          <w:lang w:eastAsia="zh-CN"/>
        </w:rPr>
        <w:t xml:space="preserve">58倍 </w:t>
      </w:r>
    </w:p>
    <w:p w:rsidR="00A829B1"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p-unc :未校正p</w:t>
      </w:r>
      <w:r w:rsidRPr="00657395">
        <w:rPr>
          <w:rFonts w:ascii="仿宋" w:eastAsia="仿宋" w:hAnsi="仿宋" w:hint="eastAsia"/>
          <w:sz w:val="15"/>
          <w:lang w:eastAsia="zh-CN"/>
        </w:rPr>
        <w:t>值</w:t>
      </w:r>
      <w:r w:rsidRPr="00657395">
        <w:rPr>
          <w:rFonts w:ascii="仿宋" w:eastAsia="仿宋" w:hAnsi="仿宋"/>
          <w:sz w:val="15"/>
          <w:lang w:eastAsia="zh-CN"/>
        </w:rPr>
        <w:t xml:space="preserve"> : </w:t>
      </w:r>
      <w:r w:rsidRPr="00657395">
        <w:rPr>
          <w:rFonts w:ascii="仿宋" w:eastAsia="仿宋" w:hAnsi="仿宋" w:hint="eastAsia"/>
          <w:sz w:val="15"/>
          <w:lang w:eastAsia="zh-CN"/>
        </w:rPr>
        <w:t>结果是偶然发生的概率</w:t>
      </w:r>
      <w:r w:rsidRPr="00657395">
        <w:rPr>
          <w:rFonts w:ascii="仿宋" w:eastAsia="仿宋" w:hAnsi="仿宋"/>
          <w:sz w:val="15"/>
          <w:lang w:eastAsia="zh-CN"/>
        </w:rPr>
        <w:t>(无效假</w:t>
      </w:r>
      <w:r w:rsidRPr="00657395">
        <w:rPr>
          <w:rFonts w:ascii="仿宋" w:eastAsia="仿宋" w:hAnsi="仿宋" w:hint="eastAsia"/>
          <w:sz w:val="15"/>
          <w:lang w:eastAsia="zh-CN"/>
        </w:rPr>
        <w:t>设</w:t>
      </w:r>
      <w:r w:rsidRPr="00657395">
        <w:rPr>
          <w:rFonts w:ascii="仿宋" w:eastAsia="仿宋" w:hAnsi="仿宋"/>
          <w:sz w:val="15"/>
          <w:lang w:eastAsia="zh-CN"/>
        </w:rPr>
        <w:t>)，P</w:t>
      </w:r>
      <w:r w:rsidRPr="00657395">
        <w:rPr>
          <w:rFonts w:ascii="仿宋" w:eastAsia="仿宋" w:hAnsi="仿宋" w:hint="eastAsia"/>
          <w:sz w:val="15"/>
          <w:lang w:eastAsia="zh-CN"/>
        </w:rPr>
        <w:t>值远小于常规阈值</w:t>
      </w:r>
      <w:r w:rsidRPr="00657395">
        <w:rPr>
          <w:rFonts w:ascii="仿宋" w:eastAsia="仿宋" w:hAnsi="仿宋"/>
          <w:sz w:val="15"/>
          <w:lang w:eastAsia="zh-CN"/>
        </w:rPr>
        <w:t>0.05 : 拒</w:t>
      </w:r>
      <w:r w:rsidRPr="00657395">
        <w:rPr>
          <w:rFonts w:ascii="仿宋" w:eastAsia="仿宋" w:hAnsi="仿宋" w:hint="eastAsia"/>
          <w:sz w:val="15"/>
          <w:lang w:eastAsia="zh-CN"/>
        </w:rPr>
        <w:t>绝假设</w:t>
      </w:r>
    </w:p>
    <w:p w:rsidR="00657395" w:rsidRPr="00657395" w:rsidRDefault="00657395" w:rsidP="00657395">
      <w:pPr>
        <w:spacing w:after="0"/>
        <w:ind w:leftChars="300" w:left="660" w:firstLineChars="0" w:firstLine="0"/>
        <w:rPr>
          <w:rFonts w:ascii="仿宋" w:eastAsia="仿宋" w:hAnsi="仿宋"/>
          <w:sz w:val="15"/>
          <w:lang w:eastAsia="zh-CN"/>
        </w:rPr>
      </w:pPr>
    </w:p>
    <w:p w:rsidR="00A829B1" w:rsidRPr="00691D98" w:rsidRDefault="00657395" w:rsidP="00696F0B">
      <w:pPr>
        <w:spacing w:after="0"/>
        <w:ind w:firstLine="442"/>
        <w:rPr>
          <w:rFonts w:ascii="仿宋" w:eastAsia="仿宋" w:hAnsi="仿宋"/>
          <w:lang w:eastAsia="zh-CN"/>
        </w:rPr>
      </w:pPr>
      <w:r>
        <w:rPr>
          <w:rFonts w:ascii="仿宋" w:eastAsia="仿宋" w:hAnsi="仿宋" w:hint="eastAsia"/>
          <w:b/>
          <w:lang w:eastAsia="zh-CN"/>
        </w:rPr>
        <w:t>（</w:t>
      </w:r>
      <w:r w:rsidRPr="00657395">
        <w:rPr>
          <w:rFonts w:ascii="仿宋" w:eastAsia="仿宋" w:hAnsi="仿宋"/>
          <w:b/>
          <w:lang w:eastAsia="zh-CN"/>
        </w:rPr>
        <w:t>2</w:t>
      </w:r>
      <w:r>
        <w:rPr>
          <w:rFonts w:ascii="仿宋" w:eastAsia="仿宋" w:hAnsi="仿宋" w:hint="eastAsia"/>
          <w:b/>
          <w:lang w:eastAsia="zh-CN"/>
        </w:rPr>
        <w:t>）</w:t>
      </w:r>
      <w:r w:rsidRPr="00657395">
        <w:rPr>
          <w:rFonts w:ascii="仿宋" w:eastAsia="仿宋" w:hAnsi="仿宋"/>
          <w:b/>
          <w:lang w:eastAsia="zh-CN"/>
        </w:rPr>
        <w:t xml:space="preserve"> Tukey HSD</w:t>
      </w:r>
      <w:r w:rsidR="00A829B1" w:rsidRPr="00CA09F6">
        <w:rPr>
          <w:rFonts w:ascii="仿宋" w:eastAsia="仿宋" w:hAnsi="仿宋"/>
          <w:lang w:eastAsia="zh-CN"/>
        </w:rPr>
        <w:t>（Honestly Significant Difference，真</w:t>
      </w:r>
      <w:r w:rsidR="00A829B1" w:rsidRPr="00CA09F6">
        <w:rPr>
          <w:rFonts w:ascii="仿宋" w:eastAsia="仿宋" w:hAnsi="仿宋" w:hint="eastAsia"/>
          <w:lang w:eastAsia="zh-CN"/>
        </w:rPr>
        <w:t>实显著差异）检验是用于</w:t>
      </w:r>
      <w:r w:rsidR="00A829B1" w:rsidRPr="00CA09F6">
        <w:rPr>
          <w:rFonts w:ascii="仿宋" w:eastAsia="仿宋" w:hAnsi="仿宋"/>
          <w:lang w:eastAsia="zh-CN"/>
        </w:rPr>
        <w:t>多重比</w:t>
      </w:r>
      <w:r w:rsidR="00A829B1" w:rsidRPr="00CA09F6">
        <w:rPr>
          <w:rFonts w:ascii="仿宋" w:eastAsia="仿宋" w:hAnsi="仿宋" w:hint="eastAsia"/>
          <w:lang w:eastAsia="zh-CN"/>
        </w:rPr>
        <w:t>较</w:t>
      </w:r>
      <w:r w:rsidR="00A829B1" w:rsidRPr="00CA09F6">
        <w:rPr>
          <w:rFonts w:ascii="仿宋" w:eastAsia="仿宋" w:hAnsi="仿宋"/>
          <w:lang w:eastAsia="zh-CN"/>
        </w:rPr>
        <w:t>的</w:t>
      </w:r>
      <w:r w:rsidR="00A829B1" w:rsidRPr="00CA09F6">
        <w:rPr>
          <w:rFonts w:ascii="仿宋" w:eastAsia="仿宋" w:hAnsi="仿宋" w:hint="eastAsia"/>
          <w:lang w:eastAsia="zh-CN"/>
        </w:rPr>
        <w:t>统计方法</w:t>
      </w:r>
      <w:r w:rsidR="00A829B1" w:rsidRPr="00CA09F6">
        <w:rPr>
          <w:rFonts w:ascii="仿宋" w:eastAsia="仿宋" w:hAnsi="仿宋"/>
          <w:lang w:eastAsia="zh-CN"/>
        </w:rPr>
        <w:t>，</w:t>
      </w:r>
      <w:r w:rsidR="00A829B1" w:rsidRPr="00CA09F6">
        <w:rPr>
          <w:rFonts w:ascii="仿宋" w:eastAsia="仿宋" w:hAnsi="仿宋" w:hint="eastAsia"/>
          <w:lang w:eastAsia="zh-CN"/>
        </w:rPr>
        <w:t>专门解决</w:t>
      </w:r>
      <w:r w:rsidR="00A829B1" w:rsidRPr="00CA09F6">
        <w:rPr>
          <w:rFonts w:ascii="仿宋" w:eastAsia="仿宋" w:hAnsi="仿宋"/>
          <w:lang w:eastAsia="zh-CN"/>
        </w:rPr>
        <w:t>ANOVA（方差分析）后多</w:t>
      </w:r>
      <w:r w:rsidR="00A829B1" w:rsidRPr="00CA09F6">
        <w:rPr>
          <w:rFonts w:ascii="仿宋" w:eastAsia="仿宋" w:hAnsi="仿宋" w:hint="eastAsia"/>
          <w:lang w:eastAsia="zh-CN"/>
        </w:rPr>
        <w:t>组间两两比较的假阳性问题</w:t>
      </w:r>
      <w:r w:rsidR="00A829B1" w:rsidRPr="00CA09F6">
        <w:rPr>
          <w:rFonts w:ascii="仿宋" w:eastAsia="仿宋" w:hAnsi="仿宋"/>
          <w:lang w:eastAsia="zh-CN"/>
        </w:rPr>
        <w:t>。</w:t>
      </w:r>
    </w:p>
    <w:p w:rsidR="00A829B1" w:rsidRPr="00657395" w:rsidRDefault="00A829B1" w:rsidP="00A829B1">
      <w:pPr>
        <w:pStyle w:val="a9"/>
        <w:rPr>
          <w:rFonts w:ascii="仿宋" w:eastAsia="仿宋" w:hAnsi="仿宋"/>
          <w:b/>
          <w:sz w:val="15"/>
          <w:lang w:eastAsia="zh-CN"/>
        </w:rPr>
      </w:pPr>
      <w:r w:rsidRPr="00657395">
        <w:rPr>
          <w:rStyle w:val="af8"/>
          <w:rFonts w:ascii="仿宋" w:eastAsia="仿宋" w:hAnsi="仿宋"/>
          <w:b w:val="0"/>
          <w:sz w:val="15"/>
          <w:lang w:eastAsia="zh-CN"/>
        </w:rPr>
        <w:t>表2：多重比</w:t>
      </w:r>
      <w:r w:rsidRPr="00657395">
        <w:rPr>
          <w:rStyle w:val="af8"/>
          <w:rFonts w:ascii="仿宋" w:eastAsia="仿宋" w:hAnsi="仿宋" w:cs="微软雅黑" w:hint="eastAsia"/>
          <w:b w:val="0"/>
          <w:sz w:val="15"/>
          <w:lang w:eastAsia="zh-CN"/>
        </w:rPr>
        <w:t>较检验结</w:t>
      </w:r>
      <w:r w:rsidRPr="00657395">
        <w:rPr>
          <w:rStyle w:val="af8"/>
          <w:rFonts w:ascii="仿宋" w:eastAsia="仿宋" w:hAnsi="仿宋" w:cs="Yu Gothic UI" w:hint="eastAsia"/>
          <w:b w:val="0"/>
          <w:sz w:val="15"/>
          <w:lang w:eastAsia="zh-CN"/>
        </w:rPr>
        <w:t>果</w:t>
      </w:r>
    </w:p>
    <w:tbl>
      <w:tblPr>
        <w:tblStyle w:val="4-1"/>
        <w:tblW w:w="0" w:type="auto"/>
        <w:jc w:val="center"/>
        <w:tblLook w:val="04A0" w:firstRow="1" w:lastRow="0" w:firstColumn="1" w:lastColumn="0" w:noHBand="0" w:noVBand="1"/>
      </w:tblPr>
      <w:tblGrid>
        <w:gridCol w:w="471"/>
        <w:gridCol w:w="477"/>
        <w:gridCol w:w="1222"/>
        <w:gridCol w:w="1222"/>
        <w:gridCol w:w="1222"/>
        <w:gridCol w:w="1173"/>
        <w:gridCol w:w="481"/>
      </w:tblGrid>
      <w:tr w:rsidR="002B7C16" w:rsidRPr="004031ED" w:rsidTr="002B7C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rsidR="002B7C16" w:rsidRPr="002B7C16" w:rsidRDefault="002B7C16" w:rsidP="002B7C16">
            <w:pPr>
              <w:spacing w:line="240" w:lineRule="auto"/>
              <w:ind w:firstLineChars="0" w:firstLine="0"/>
              <w:jc w:val="center"/>
              <w:rPr>
                <w:b w:val="0"/>
              </w:rPr>
            </w:pPr>
            <w:r w:rsidRPr="002B7C16">
              <w:rPr>
                <w:b w:val="0"/>
              </w:rPr>
              <w:t>A</w:t>
            </w:r>
          </w:p>
        </w:tc>
        <w:tc>
          <w:tcPr>
            <w:tcW w:w="0" w:type="auto"/>
            <w:tcBorders>
              <w:top w:val="none" w:sz="0" w:space="0" w:color="auto"/>
              <w:left w:val="none" w:sz="0" w:space="0" w:color="auto"/>
              <w:bottom w:val="none" w:sz="0" w:space="0" w:color="auto"/>
              <w:right w:val="none" w:sz="0" w:space="0" w:color="auto"/>
            </w:tcBorders>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B</w:t>
            </w:r>
          </w:p>
        </w:tc>
        <w:tc>
          <w:tcPr>
            <w:tcW w:w="0" w:type="auto"/>
            <w:tcBorders>
              <w:top w:val="none" w:sz="0" w:space="0" w:color="auto"/>
              <w:left w:val="none" w:sz="0" w:space="0" w:color="auto"/>
              <w:bottom w:val="none" w:sz="0" w:space="0" w:color="auto"/>
              <w:right w:val="none" w:sz="0" w:space="0" w:color="auto"/>
            </w:tcBorders>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mean(A)</w:t>
            </w:r>
          </w:p>
        </w:tc>
        <w:tc>
          <w:tcPr>
            <w:tcW w:w="0" w:type="auto"/>
            <w:tcBorders>
              <w:top w:val="none" w:sz="0" w:space="0" w:color="auto"/>
              <w:left w:val="none" w:sz="0" w:space="0" w:color="auto"/>
              <w:bottom w:val="none" w:sz="0" w:space="0" w:color="auto"/>
              <w:right w:val="none" w:sz="0" w:space="0" w:color="auto"/>
            </w:tcBorders>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mean(B)</w:t>
            </w:r>
          </w:p>
        </w:tc>
        <w:tc>
          <w:tcPr>
            <w:tcW w:w="0" w:type="auto"/>
            <w:tcBorders>
              <w:top w:val="none" w:sz="0" w:space="0" w:color="auto"/>
              <w:left w:val="none" w:sz="0" w:space="0" w:color="auto"/>
              <w:bottom w:val="none" w:sz="0" w:space="0" w:color="auto"/>
              <w:right w:val="none" w:sz="0" w:space="0" w:color="auto"/>
            </w:tcBorders>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diff</w:t>
            </w:r>
          </w:p>
        </w:tc>
        <w:tc>
          <w:tcPr>
            <w:tcW w:w="0" w:type="auto"/>
            <w:tcBorders>
              <w:top w:val="none" w:sz="0" w:space="0" w:color="auto"/>
              <w:left w:val="none" w:sz="0" w:space="0" w:color="auto"/>
              <w:bottom w:val="none" w:sz="0" w:space="0" w:color="auto"/>
              <w:right w:val="none" w:sz="0" w:space="0" w:color="auto"/>
            </w:tcBorders>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p-tukey</w:t>
            </w:r>
          </w:p>
        </w:tc>
        <w:tc>
          <w:tcPr>
            <w:tcW w:w="0" w:type="auto"/>
            <w:tcBorders>
              <w:top w:val="none" w:sz="0" w:space="0" w:color="auto"/>
              <w:left w:val="none" w:sz="0" w:space="0" w:color="auto"/>
              <w:bottom w:val="none" w:sz="0" w:space="0" w:color="auto"/>
              <w:right w:val="none" w:sz="0" w:space="0" w:color="auto"/>
            </w:tcBorders>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sig</w:t>
            </w:r>
          </w:p>
        </w:tc>
      </w:tr>
      <w:tr w:rsidR="002B7C16" w:rsidRPr="004031ED" w:rsidTr="002B7C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B7C16" w:rsidRPr="002B7C16" w:rsidRDefault="002B7C16" w:rsidP="002B7C16">
            <w:pPr>
              <w:ind w:firstLineChars="0" w:firstLine="0"/>
              <w:jc w:val="center"/>
              <w:rPr>
                <w:b w:val="0"/>
              </w:rPr>
            </w:pPr>
            <w:r w:rsidRPr="002B7C16">
              <w:rPr>
                <w:b w:val="0"/>
              </w:rPr>
              <w:t>CC</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CT</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2.788e+01</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2.691e+01</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9.617e-01</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1.000e-03</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w:t>
            </w:r>
          </w:p>
        </w:tc>
      </w:tr>
      <w:tr w:rsidR="002B7C16" w:rsidRPr="004031ED" w:rsidTr="002B7C1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B7C16" w:rsidRPr="002B7C16" w:rsidRDefault="002B7C16" w:rsidP="002B7C16">
            <w:pPr>
              <w:ind w:firstLineChars="0" w:firstLine="0"/>
              <w:jc w:val="center"/>
              <w:rPr>
                <w:b w:val="0"/>
              </w:rPr>
            </w:pPr>
            <w:r w:rsidRPr="002B7C16">
              <w:rPr>
                <w:b w:val="0"/>
              </w:rPr>
              <w:t>CC</w:t>
            </w:r>
          </w:p>
        </w:tc>
        <w:tc>
          <w:tcPr>
            <w:tcW w:w="0" w:type="auto"/>
            <w:hideMark/>
          </w:tcPr>
          <w:p w:rsidR="002B7C16" w:rsidRPr="002B7C16" w:rsidRDefault="002B7C16" w:rsidP="002B7C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2B7C16">
              <w:t>TT</w:t>
            </w:r>
          </w:p>
        </w:tc>
        <w:tc>
          <w:tcPr>
            <w:tcW w:w="0" w:type="auto"/>
            <w:hideMark/>
          </w:tcPr>
          <w:p w:rsidR="002B7C16" w:rsidRPr="002B7C16" w:rsidRDefault="002B7C16" w:rsidP="002B7C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2B7C16">
              <w:t>2.788e+01</w:t>
            </w:r>
          </w:p>
        </w:tc>
        <w:tc>
          <w:tcPr>
            <w:tcW w:w="0" w:type="auto"/>
            <w:hideMark/>
          </w:tcPr>
          <w:p w:rsidR="002B7C16" w:rsidRPr="002B7C16" w:rsidRDefault="002B7C16" w:rsidP="002B7C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2B7C16">
              <w:t>2.519e+01</w:t>
            </w:r>
          </w:p>
        </w:tc>
        <w:tc>
          <w:tcPr>
            <w:tcW w:w="0" w:type="auto"/>
            <w:hideMark/>
          </w:tcPr>
          <w:p w:rsidR="002B7C16" w:rsidRPr="002B7C16" w:rsidRDefault="002B7C16" w:rsidP="002B7C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2B7C16">
              <w:t>2.685e+00</w:t>
            </w:r>
          </w:p>
        </w:tc>
        <w:tc>
          <w:tcPr>
            <w:tcW w:w="0" w:type="auto"/>
            <w:hideMark/>
          </w:tcPr>
          <w:p w:rsidR="002B7C16" w:rsidRPr="002B7C16" w:rsidRDefault="002B7C16" w:rsidP="002B7C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2B7C16">
              <w:t>1.000e-03</w:t>
            </w:r>
          </w:p>
        </w:tc>
        <w:tc>
          <w:tcPr>
            <w:tcW w:w="0" w:type="auto"/>
            <w:hideMark/>
          </w:tcPr>
          <w:p w:rsidR="002B7C16" w:rsidRPr="002B7C16" w:rsidRDefault="002B7C16" w:rsidP="002B7C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2B7C16">
              <w:t>**</w:t>
            </w:r>
          </w:p>
        </w:tc>
      </w:tr>
      <w:tr w:rsidR="002B7C16" w:rsidRPr="004031ED" w:rsidTr="002B7C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B7C16" w:rsidRPr="002B7C16" w:rsidRDefault="002B7C16" w:rsidP="002B7C16">
            <w:pPr>
              <w:ind w:firstLineChars="0" w:firstLine="0"/>
              <w:jc w:val="center"/>
              <w:rPr>
                <w:b w:val="0"/>
              </w:rPr>
            </w:pPr>
            <w:r w:rsidRPr="002B7C16">
              <w:rPr>
                <w:b w:val="0"/>
              </w:rPr>
              <w:t>CT</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TT</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2.691e+01</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2.519e+01</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1.724e+00</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1.000e-03</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w:t>
            </w:r>
          </w:p>
        </w:tc>
      </w:tr>
    </w:tbl>
    <w:p w:rsidR="007D5ED1" w:rsidRPr="00657395" w:rsidRDefault="007D5ED1" w:rsidP="00657395">
      <w:pPr>
        <w:pStyle w:val="a9"/>
        <w:ind w:leftChars="300" w:left="660"/>
        <w:jc w:val="left"/>
        <w:rPr>
          <w:rFonts w:ascii="仿宋" w:eastAsia="仿宋" w:hAnsi="仿宋"/>
          <w:sz w:val="15"/>
        </w:rPr>
      </w:pPr>
      <w:r w:rsidRPr="00657395">
        <w:rPr>
          <w:rFonts w:ascii="仿宋" w:eastAsia="仿宋" w:hAnsi="仿宋"/>
          <w:sz w:val="15"/>
        </w:rPr>
        <w:t>A : 第一个比</w:t>
      </w:r>
      <w:r w:rsidRPr="00657395">
        <w:rPr>
          <w:rFonts w:ascii="仿宋" w:eastAsia="仿宋" w:hAnsi="仿宋" w:cs="微软雅黑" w:hint="eastAsia"/>
          <w:sz w:val="15"/>
        </w:rPr>
        <w:t>较组</w:t>
      </w:r>
      <w:r w:rsidRPr="00657395">
        <w:rPr>
          <w:rFonts w:ascii="仿宋" w:eastAsia="仿宋" w:hAnsi="仿宋" w:cs="Yu Gothic UI" w:hint="eastAsia"/>
          <w:sz w:val="15"/>
        </w:rPr>
        <w:t>名</w:t>
      </w:r>
      <w:r w:rsidRPr="00657395">
        <w:rPr>
          <w:rFonts w:ascii="仿宋" w:eastAsia="仿宋" w:hAnsi="仿宋"/>
          <w:sz w:val="15"/>
        </w:rPr>
        <w:t xml:space="preserve"> </w:t>
      </w:r>
    </w:p>
    <w:p w:rsidR="007D5ED1" w:rsidRPr="00657395" w:rsidRDefault="007D5ED1"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B : 第二个比</w:t>
      </w:r>
      <w:r w:rsidRPr="00657395">
        <w:rPr>
          <w:rFonts w:ascii="仿宋" w:eastAsia="仿宋" w:hAnsi="仿宋" w:cs="微软雅黑" w:hint="eastAsia"/>
          <w:sz w:val="15"/>
          <w:lang w:eastAsia="zh-CN"/>
        </w:rPr>
        <w:t>较组</w:t>
      </w:r>
      <w:r w:rsidRPr="00657395">
        <w:rPr>
          <w:rFonts w:ascii="仿宋" w:eastAsia="仿宋" w:hAnsi="仿宋" w:cs="Yu Gothic UI" w:hint="eastAsia"/>
          <w:sz w:val="15"/>
          <w:lang w:eastAsia="zh-CN"/>
        </w:rPr>
        <w:t>名</w:t>
      </w:r>
      <w:r w:rsidRPr="00657395">
        <w:rPr>
          <w:rFonts w:ascii="仿宋" w:eastAsia="仿宋" w:hAnsi="仿宋"/>
          <w:sz w:val="15"/>
          <w:lang w:eastAsia="zh-CN"/>
        </w:rPr>
        <w:t>,AB先后</w:t>
      </w:r>
      <w:r w:rsidRPr="00657395">
        <w:rPr>
          <w:rFonts w:ascii="仿宋" w:eastAsia="仿宋" w:hAnsi="仿宋" w:cs="微软雅黑" w:hint="eastAsia"/>
          <w:sz w:val="15"/>
          <w:lang w:eastAsia="zh-CN"/>
        </w:rPr>
        <w:t>顺</w:t>
      </w:r>
      <w:r w:rsidRPr="00657395">
        <w:rPr>
          <w:rFonts w:ascii="仿宋" w:eastAsia="仿宋" w:hAnsi="仿宋" w:cs="Yu Gothic UI" w:hint="eastAsia"/>
          <w:sz w:val="15"/>
          <w:lang w:eastAsia="zh-CN"/>
        </w:rPr>
        <w:t>序无影响</w:t>
      </w:r>
      <w:r w:rsidRPr="00657395">
        <w:rPr>
          <w:rFonts w:ascii="仿宋" w:eastAsia="仿宋" w:hAnsi="仿宋"/>
          <w:sz w:val="15"/>
          <w:lang w:eastAsia="zh-CN"/>
        </w:rPr>
        <w:t xml:space="preserve"> </w:t>
      </w:r>
    </w:p>
    <w:p w:rsidR="007D5ED1" w:rsidRPr="00657395" w:rsidRDefault="007D5ED1" w:rsidP="00657395">
      <w:pPr>
        <w:pStyle w:val="a9"/>
        <w:ind w:leftChars="300" w:left="660"/>
        <w:jc w:val="left"/>
        <w:rPr>
          <w:rFonts w:ascii="仿宋" w:eastAsia="仿宋" w:hAnsi="仿宋"/>
          <w:sz w:val="15"/>
        </w:rPr>
      </w:pPr>
      <w:r w:rsidRPr="00657395">
        <w:rPr>
          <w:rFonts w:ascii="仿宋" w:eastAsia="仿宋" w:hAnsi="仿宋"/>
          <w:sz w:val="15"/>
        </w:rPr>
        <w:t>mean(A) : 第一</w:t>
      </w:r>
      <w:r w:rsidRPr="00657395">
        <w:rPr>
          <w:rFonts w:ascii="仿宋" w:eastAsia="仿宋" w:hAnsi="仿宋" w:cs="微软雅黑" w:hint="eastAsia"/>
          <w:sz w:val="15"/>
        </w:rPr>
        <w:t>组</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sz w:val="15"/>
        </w:rPr>
        <w:t xml:space="preserve"> </w:t>
      </w:r>
    </w:p>
    <w:p w:rsidR="007D5ED1" w:rsidRPr="00657395" w:rsidRDefault="007D5ED1" w:rsidP="00657395">
      <w:pPr>
        <w:pStyle w:val="a9"/>
        <w:ind w:leftChars="300" w:left="660"/>
        <w:jc w:val="left"/>
        <w:rPr>
          <w:rFonts w:ascii="仿宋" w:eastAsia="仿宋" w:hAnsi="仿宋"/>
          <w:sz w:val="15"/>
        </w:rPr>
      </w:pPr>
      <w:r w:rsidRPr="00657395">
        <w:rPr>
          <w:rFonts w:ascii="仿宋" w:eastAsia="仿宋" w:hAnsi="仿宋"/>
          <w:sz w:val="15"/>
        </w:rPr>
        <w:t>mean(B) : 第二</w:t>
      </w:r>
      <w:r w:rsidRPr="00657395">
        <w:rPr>
          <w:rFonts w:ascii="仿宋" w:eastAsia="仿宋" w:hAnsi="仿宋" w:cs="微软雅黑" w:hint="eastAsia"/>
          <w:sz w:val="15"/>
        </w:rPr>
        <w:t>组</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sz w:val="15"/>
        </w:rPr>
        <w:t xml:space="preserve"> </w:t>
      </w:r>
    </w:p>
    <w:p w:rsidR="007D5ED1" w:rsidRPr="00657395" w:rsidRDefault="007D5ED1" w:rsidP="00657395">
      <w:pPr>
        <w:pStyle w:val="a9"/>
        <w:ind w:leftChars="300" w:left="660"/>
        <w:jc w:val="left"/>
        <w:rPr>
          <w:rFonts w:ascii="仿宋" w:eastAsia="仿宋" w:hAnsi="仿宋"/>
          <w:sz w:val="15"/>
        </w:rPr>
      </w:pPr>
      <w:r w:rsidRPr="00657395">
        <w:rPr>
          <w:rFonts w:ascii="仿宋" w:eastAsia="仿宋" w:hAnsi="仿宋"/>
          <w:sz w:val="15"/>
        </w:rPr>
        <w:t xml:space="preserve">diff : </w:t>
      </w:r>
      <w:r w:rsidRPr="00657395">
        <w:rPr>
          <w:rFonts w:ascii="仿宋" w:eastAsia="仿宋" w:hAnsi="仿宋" w:cs="微软雅黑" w:hint="eastAsia"/>
          <w:sz w:val="15"/>
        </w:rPr>
        <w:t>组间</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cs="Yu Gothic UI" w:hint="eastAsia"/>
          <w:sz w:val="15"/>
        </w:rPr>
        <w:t>差</w:t>
      </w:r>
      <w:r w:rsidRPr="00657395">
        <w:rPr>
          <w:rFonts w:ascii="仿宋" w:eastAsia="仿宋" w:hAnsi="仿宋"/>
          <w:sz w:val="15"/>
        </w:rPr>
        <w:t xml:space="preserve"> </w:t>
      </w:r>
    </w:p>
    <w:p w:rsidR="007D5ED1" w:rsidRPr="00657395" w:rsidRDefault="007D5ED1"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p-tukey : 校正后P</w:t>
      </w:r>
      <w:r w:rsidRPr="00657395">
        <w:rPr>
          <w:rFonts w:ascii="仿宋" w:eastAsia="仿宋" w:hAnsi="仿宋" w:cs="微软雅黑" w:hint="eastAsia"/>
          <w:sz w:val="15"/>
          <w:lang w:eastAsia="zh-CN"/>
        </w:rPr>
        <w:t>值</w:t>
      </w:r>
      <w:r w:rsidRPr="00657395">
        <w:rPr>
          <w:rFonts w:ascii="仿宋" w:eastAsia="仿宋" w:hAnsi="仿宋"/>
          <w:sz w:val="15"/>
          <w:lang w:eastAsia="zh-CN"/>
        </w:rPr>
        <w:t>,通</w:t>
      </w:r>
      <w:r w:rsidRPr="00657395">
        <w:rPr>
          <w:rFonts w:ascii="仿宋" w:eastAsia="仿宋" w:hAnsi="仿宋" w:cs="微软雅黑" w:hint="eastAsia"/>
          <w:sz w:val="15"/>
          <w:lang w:eastAsia="zh-CN"/>
        </w:rPr>
        <w:t>过</w:t>
      </w:r>
      <w:r w:rsidRPr="00657395">
        <w:rPr>
          <w:rFonts w:ascii="仿宋" w:eastAsia="仿宋" w:hAnsi="仿宋"/>
          <w:sz w:val="15"/>
          <w:lang w:eastAsia="zh-CN"/>
        </w:rPr>
        <w:t>Tukey方法</w:t>
      </w:r>
      <w:r w:rsidRPr="00657395">
        <w:rPr>
          <w:rFonts w:ascii="仿宋" w:eastAsia="仿宋" w:hAnsi="仿宋" w:cs="微软雅黑" w:hint="eastAsia"/>
          <w:sz w:val="15"/>
          <w:lang w:eastAsia="zh-CN"/>
        </w:rPr>
        <w:t>调</w:t>
      </w:r>
      <w:r w:rsidRPr="00657395">
        <w:rPr>
          <w:rFonts w:ascii="仿宋" w:eastAsia="仿宋" w:hAnsi="仿宋" w:cs="Yu Gothic UI" w:hint="eastAsia"/>
          <w:sz w:val="15"/>
          <w:lang w:eastAsia="zh-CN"/>
        </w:rPr>
        <w:t>整多重比</w:t>
      </w:r>
      <w:r w:rsidRPr="00657395">
        <w:rPr>
          <w:rFonts w:ascii="仿宋" w:eastAsia="仿宋" w:hAnsi="仿宋" w:cs="微软雅黑" w:hint="eastAsia"/>
          <w:sz w:val="15"/>
          <w:lang w:eastAsia="zh-CN"/>
        </w:rPr>
        <w:t>较</w:t>
      </w:r>
      <w:r w:rsidRPr="00657395">
        <w:rPr>
          <w:rFonts w:ascii="仿宋" w:eastAsia="仿宋" w:hAnsi="仿宋" w:cs="Yu Gothic UI" w:hint="eastAsia"/>
          <w:sz w:val="15"/>
          <w:lang w:eastAsia="zh-CN"/>
        </w:rPr>
        <w:t>的</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著性</w:t>
      </w:r>
      <w:r w:rsidRPr="00657395">
        <w:rPr>
          <w:rFonts w:ascii="仿宋" w:eastAsia="仿宋" w:hAnsi="仿宋"/>
          <w:sz w:val="15"/>
          <w:lang w:eastAsia="zh-CN"/>
        </w:rPr>
        <w:t xml:space="preserve"> </w:t>
      </w:r>
    </w:p>
    <w:p w:rsidR="007D5ED1" w:rsidRDefault="007D5ED1"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 xml:space="preserve">sig : </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著性</w:t>
      </w:r>
      <w:r w:rsidRPr="00657395">
        <w:rPr>
          <w:rFonts w:ascii="仿宋" w:eastAsia="仿宋" w:hAnsi="仿宋" w:cs="微软雅黑" w:hint="eastAsia"/>
          <w:sz w:val="15"/>
          <w:lang w:eastAsia="zh-CN"/>
        </w:rPr>
        <w:t>标记</w:t>
      </w:r>
      <w:r w:rsidRPr="00657395">
        <w:rPr>
          <w:rFonts w:ascii="仿宋" w:eastAsia="仿宋" w:hAnsi="仿宋"/>
          <w:sz w:val="15"/>
          <w:lang w:eastAsia="zh-CN"/>
        </w:rPr>
        <w:t xml:space="preserve"> p &lt; 0.01（高度</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w:t>
      </w:r>
      <w:r w:rsidRPr="00657395">
        <w:rPr>
          <w:rFonts w:ascii="仿宋" w:eastAsia="仿宋" w:hAnsi="仿宋"/>
          <w:sz w:val="15"/>
          <w:lang w:eastAsia="zh-CN"/>
        </w:rPr>
        <w:t>**）p &lt; 0.05（</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w:t>
      </w:r>
      <w:r w:rsidRPr="00657395">
        <w:rPr>
          <w:rFonts w:ascii="仿宋" w:eastAsia="仿宋" w:hAnsi="仿宋"/>
          <w:sz w:val="15"/>
          <w:lang w:eastAsia="zh-CN"/>
        </w:rPr>
        <w:t>*）</w:t>
      </w:r>
    </w:p>
    <w:p w:rsidR="00657395" w:rsidRPr="00657395" w:rsidRDefault="00657395" w:rsidP="00657395">
      <w:pPr>
        <w:pStyle w:val="a9"/>
        <w:ind w:leftChars="300" w:left="660"/>
        <w:jc w:val="left"/>
        <w:rPr>
          <w:rFonts w:ascii="仿宋" w:eastAsia="仿宋" w:hAnsi="仿宋"/>
          <w:sz w:val="15"/>
          <w:lang w:eastAsia="zh-CN"/>
        </w:rPr>
      </w:pPr>
    </w:p>
    <w:p w:rsidR="00657395" w:rsidRPr="00657395" w:rsidRDefault="00657395" w:rsidP="00657395">
      <w:pPr>
        <w:spacing w:after="0"/>
        <w:ind w:firstLine="442"/>
        <w:rPr>
          <w:rFonts w:ascii="仿宋" w:eastAsia="仿宋" w:hAnsi="仿宋"/>
          <w:b/>
          <w:lang w:eastAsia="zh-CN"/>
        </w:rPr>
      </w:pPr>
      <w:r w:rsidRPr="00657395">
        <w:rPr>
          <w:rFonts w:ascii="仿宋" w:eastAsia="仿宋" w:hAnsi="仿宋" w:hint="eastAsia"/>
          <w:b/>
          <w:lang w:eastAsia="zh-CN"/>
        </w:rPr>
        <w:t>（</w:t>
      </w:r>
      <w:r w:rsidRPr="00657395">
        <w:rPr>
          <w:rFonts w:ascii="仿宋" w:eastAsia="仿宋" w:hAnsi="仿宋"/>
          <w:b/>
          <w:lang w:eastAsia="zh-CN"/>
        </w:rPr>
        <w:t>3</w:t>
      </w:r>
      <w:r w:rsidRPr="00657395">
        <w:rPr>
          <w:rFonts w:ascii="仿宋" w:eastAsia="仿宋" w:hAnsi="仿宋" w:hint="eastAsia"/>
          <w:b/>
          <w:lang w:eastAsia="zh-CN"/>
        </w:rPr>
        <w:t>）</w:t>
      </w:r>
      <w:r w:rsidRPr="00657395">
        <w:rPr>
          <w:rFonts w:ascii="仿宋" w:eastAsia="仿宋" w:hAnsi="仿宋"/>
          <w:b/>
          <w:lang w:eastAsia="zh-CN"/>
        </w:rPr>
        <w:t xml:space="preserve"> </w:t>
      </w:r>
      <w:r w:rsidRPr="00657395">
        <w:rPr>
          <w:rFonts w:ascii="仿宋" w:eastAsia="仿宋" w:hAnsi="仿宋" w:hint="eastAsia"/>
          <w:b/>
          <w:lang w:eastAsia="zh-CN"/>
        </w:rPr>
        <w:t>组间均值比较图</w:t>
      </w:r>
    </w:p>
    <w:p w:rsidR="00EF62D5" w:rsidRPr="00571256" w:rsidRDefault="002B7C16" w:rsidP="00571256">
      <w:pPr>
        <w:spacing w:after="0"/>
        <w:ind w:firstLineChars="0" w:firstLine="0"/>
        <w:jc w:val="center"/>
        <w:rPr>
          <w:rFonts w:ascii="仿宋" w:eastAsia="仿宋" w:hAnsi="仿宋" w:cs="Yu Gothic UI"/>
          <w:lang w:eastAsia="zh-CN"/>
        </w:rPr>
      </w:pPr>
      <w:r>
        <w:rPr>
          <w:noProof/>
          <w:lang w:eastAsia="zh-CN"/>
        </w:rPr>
        <w:drawing>
          <wp:inline distT="0" distB="0" distL="0" distR="0" wp14:anchorId="4F027236" wp14:editId="06378D68">
            <wp:extent cx="2356743" cy="1824566"/>
            <wp:effectExtent l="0" t="0" r="571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6208" cy="1831894"/>
                    </a:xfrm>
                    <a:prstGeom prst="rect">
                      <a:avLst/>
                    </a:prstGeom>
                  </pic:spPr>
                </pic:pic>
              </a:graphicData>
            </a:graphic>
          </wp:inline>
        </w:drawing>
      </w:r>
    </w:p>
    <w:p w:rsidR="007D5ED1" w:rsidRPr="00657395" w:rsidRDefault="007D5ED1" w:rsidP="007D5ED1">
      <w:pPr>
        <w:spacing w:after="0" w:line="276" w:lineRule="auto"/>
        <w:ind w:firstLineChars="0" w:firstLine="0"/>
        <w:jc w:val="center"/>
        <w:rPr>
          <w:rStyle w:val="af8"/>
          <w:rFonts w:ascii="仿宋" w:eastAsia="仿宋" w:hAnsi="仿宋"/>
          <w:b w:val="0"/>
          <w:sz w:val="15"/>
          <w:lang w:eastAsia="zh-CN"/>
        </w:rPr>
      </w:pPr>
      <w:r w:rsidRPr="00657395">
        <w:rPr>
          <w:rStyle w:val="af8"/>
          <w:rFonts w:ascii="仿宋" w:eastAsia="仿宋" w:hAnsi="仿宋" w:hint="eastAsia"/>
          <w:b w:val="0"/>
          <w:sz w:val="15"/>
          <w:lang w:eastAsia="zh-CN"/>
        </w:rPr>
        <w:t>图</w:t>
      </w:r>
      <w:r w:rsidRPr="00657395">
        <w:rPr>
          <w:rStyle w:val="af8"/>
          <w:rFonts w:ascii="仿宋" w:eastAsia="仿宋" w:hAnsi="仿宋"/>
          <w:b w:val="0"/>
          <w:sz w:val="15"/>
          <w:lang w:eastAsia="zh-CN"/>
        </w:rPr>
        <w:t>1：</w:t>
      </w:r>
      <w:r w:rsidRPr="00657395">
        <w:rPr>
          <w:rStyle w:val="af8"/>
          <w:rFonts w:ascii="仿宋" w:eastAsia="仿宋" w:hAnsi="仿宋" w:hint="eastAsia"/>
          <w:b w:val="0"/>
          <w:sz w:val="15"/>
          <w:lang w:eastAsia="zh-CN"/>
        </w:rPr>
        <w:t>组间</w:t>
      </w:r>
      <w:r w:rsidRPr="00657395">
        <w:rPr>
          <w:rStyle w:val="af8"/>
          <w:rFonts w:ascii="仿宋" w:eastAsia="仿宋" w:hAnsi="仿宋"/>
          <w:b w:val="0"/>
          <w:sz w:val="15"/>
          <w:lang w:eastAsia="zh-CN"/>
        </w:rPr>
        <w:t>均</w:t>
      </w:r>
      <w:r w:rsidRPr="00657395">
        <w:rPr>
          <w:rStyle w:val="af8"/>
          <w:rFonts w:ascii="仿宋" w:eastAsia="仿宋" w:hAnsi="仿宋" w:hint="eastAsia"/>
          <w:b w:val="0"/>
          <w:sz w:val="15"/>
          <w:lang w:eastAsia="zh-CN"/>
        </w:rPr>
        <w:t>值</w:t>
      </w:r>
      <w:r w:rsidRPr="00657395">
        <w:rPr>
          <w:rStyle w:val="af8"/>
          <w:rFonts w:ascii="仿宋" w:eastAsia="仿宋" w:hAnsi="仿宋"/>
          <w:b w:val="0"/>
          <w:sz w:val="15"/>
          <w:lang w:eastAsia="zh-CN"/>
        </w:rPr>
        <w:t>比</w:t>
      </w:r>
      <w:r w:rsidRPr="00657395">
        <w:rPr>
          <w:rStyle w:val="af8"/>
          <w:rFonts w:ascii="仿宋" w:eastAsia="仿宋" w:hAnsi="仿宋" w:hint="eastAsia"/>
          <w:b w:val="0"/>
          <w:sz w:val="15"/>
          <w:lang w:eastAsia="zh-CN"/>
        </w:rPr>
        <w:t>较</w:t>
      </w:r>
    </w:p>
    <w:p w:rsidR="004F53BA" w:rsidRPr="00657395" w:rsidRDefault="007D5ED1" w:rsidP="00A829B1">
      <w:pPr>
        <w:spacing w:after="0" w:line="276" w:lineRule="auto"/>
        <w:ind w:firstLineChars="0" w:firstLine="0"/>
        <w:jc w:val="center"/>
        <w:rPr>
          <w:rFonts w:eastAsia="宋体"/>
          <w:bCs/>
          <w:sz w:val="20"/>
          <w:lang w:eastAsia="zh-CN"/>
        </w:rPr>
      </w:pPr>
      <w:r w:rsidRPr="00657395">
        <w:rPr>
          <w:rFonts w:ascii="仿宋" w:eastAsia="仿宋" w:hAnsi="仿宋"/>
          <w:sz w:val="15"/>
          <w:lang w:eastAsia="zh-CN"/>
        </w:rPr>
        <w:t>X</w:t>
      </w:r>
      <w:r w:rsidRPr="00657395">
        <w:rPr>
          <w:rFonts w:ascii="仿宋" w:eastAsia="仿宋" w:hAnsi="仿宋" w:hint="eastAsia"/>
          <w:sz w:val="15"/>
          <w:lang w:eastAsia="zh-CN"/>
        </w:rPr>
        <w:t>轴：分组类别；</w:t>
      </w:r>
      <w:r w:rsidRPr="00657395">
        <w:rPr>
          <w:rFonts w:ascii="仿宋" w:eastAsia="仿宋" w:hAnsi="仿宋"/>
          <w:sz w:val="15"/>
          <w:lang w:eastAsia="zh-CN"/>
        </w:rPr>
        <w:t>Y</w:t>
      </w:r>
      <w:r w:rsidRPr="00657395">
        <w:rPr>
          <w:rFonts w:ascii="仿宋" w:eastAsia="仿宋" w:hAnsi="仿宋" w:hint="eastAsia"/>
          <w:sz w:val="15"/>
          <w:lang w:eastAsia="zh-CN"/>
        </w:rPr>
        <w:t>轴：表型值均值；误差线：</w:t>
      </w:r>
      <w:r w:rsidRPr="00657395">
        <w:rPr>
          <w:rFonts w:ascii="仿宋" w:eastAsia="仿宋" w:hAnsi="仿宋"/>
          <w:sz w:val="15"/>
          <w:lang w:eastAsia="zh-CN"/>
        </w:rPr>
        <w:t>95%置信区</w:t>
      </w:r>
      <w:r w:rsidRPr="00657395">
        <w:rPr>
          <w:rFonts w:ascii="仿宋" w:eastAsia="仿宋" w:hAnsi="仿宋" w:hint="eastAsia"/>
          <w:sz w:val="15"/>
          <w:lang w:eastAsia="zh-CN"/>
        </w:rPr>
        <w:t>间；图中标注</w:t>
      </w:r>
      <w:r w:rsidRPr="00657395">
        <w:rPr>
          <w:rFonts w:ascii="仿宋" w:eastAsia="仿宋" w:hAnsi="仿宋"/>
          <w:sz w:val="15"/>
          <w:lang w:eastAsia="zh-CN"/>
        </w:rPr>
        <w:t>F</w:t>
      </w:r>
      <w:r w:rsidRPr="00657395">
        <w:rPr>
          <w:rFonts w:ascii="仿宋" w:eastAsia="仿宋" w:hAnsi="仿宋" w:hint="eastAsia"/>
          <w:sz w:val="15"/>
          <w:lang w:eastAsia="zh-CN"/>
        </w:rPr>
        <w:t>统计量和</w:t>
      </w:r>
      <w:r w:rsidRPr="00657395">
        <w:rPr>
          <w:rFonts w:ascii="仿宋" w:eastAsia="仿宋" w:hAnsi="仿宋"/>
          <w:sz w:val="15"/>
          <w:lang w:eastAsia="zh-CN"/>
        </w:rPr>
        <w:t>p</w:t>
      </w:r>
      <w:r w:rsidRPr="00657395">
        <w:rPr>
          <w:rFonts w:ascii="仿宋" w:eastAsia="仿宋" w:hAnsi="仿宋" w:hint="eastAsia"/>
          <w:sz w:val="15"/>
          <w:lang w:eastAsia="zh-CN"/>
        </w:rPr>
        <w:t>值</w:t>
      </w:r>
    </w:p>
    <w:p w:rsidR="00691D98" w:rsidRDefault="00691D98" w:rsidP="00571256">
      <w:pPr>
        <w:pStyle w:val="31"/>
        <w:spacing w:before="0"/>
        <w:ind w:firstLine="442"/>
        <w:rPr>
          <w:rFonts w:ascii="仿宋" w:eastAsia="仿宋" w:hAnsi="仿宋"/>
          <w:lang w:eastAsia="zh-CN"/>
        </w:rPr>
      </w:pPr>
      <w:r>
        <w:rPr>
          <w:rFonts w:ascii="仿宋" w:eastAsia="仿宋" w:hAnsi="仿宋" w:hint="eastAsia"/>
          <w:lang w:eastAsia="zh-CN"/>
        </w:rPr>
        <w:lastRenderedPageBreak/>
        <w:t>分子标记</w:t>
      </w:r>
      <w:r w:rsidRPr="00571256">
        <w:rPr>
          <w:rFonts w:ascii="仿宋" w:eastAsia="仿宋" w:hAnsi="仿宋"/>
          <w:lang w:eastAsia="zh-CN"/>
        </w:rPr>
        <w:t>SNPY4</w:t>
      </w:r>
    </w:p>
    <w:p w:rsidR="007D5ED1" w:rsidRDefault="00657395" w:rsidP="007D5ED1">
      <w:pPr>
        <w:spacing w:after="0"/>
        <w:ind w:firstLine="442"/>
        <w:rPr>
          <w:rFonts w:ascii="仿宋" w:eastAsia="仿宋" w:hAnsi="仿宋"/>
          <w:lang w:eastAsia="zh-CN"/>
        </w:rPr>
      </w:pPr>
      <w:r w:rsidRPr="00657395">
        <w:rPr>
          <w:rFonts w:ascii="仿宋" w:eastAsia="仿宋" w:hAnsi="仿宋" w:hint="eastAsia"/>
          <w:b/>
          <w:lang w:eastAsia="zh-CN"/>
        </w:rPr>
        <w:t>（</w:t>
      </w:r>
      <w:r w:rsidRPr="00657395">
        <w:rPr>
          <w:rFonts w:ascii="仿宋" w:eastAsia="仿宋" w:hAnsi="仿宋"/>
          <w:b/>
          <w:lang w:eastAsia="zh-CN"/>
        </w:rPr>
        <w:t>1</w:t>
      </w:r>
      <w:r w:rsidRPr="00657395">
        <w:rPr>
          <w:rFonts w:ascii="仿宋" w:eastAsia="仿宋" w:hAnsi="仿宋" w:hint="eastAsia"/>
          <w:b/>
          <w:lang w:eastAsia="zh-CN"/>
        </w:rPr>
        <w:t>）</w:t>
      </w:r>
      <w:r w:rsidRPr="00657395">
        <w:rPr>
          <w:rFonts w:ascii="仿宋" w:eastAsia="仿宋" w:hAnsi="仿宋"/>
          <w:b/>
          <w:lang w:eastAsia="zh-CN"/>
        </w:rPr>
        <w:t xml:space="preserve"> ANOVA分析</w:t>
      </w:r>
      <w:r>
        <w:rPr>
          <w:rFonts w:ascii="仿宋" w:eastAsia="仿宋" w:hAnsi="仿宋" w:hint="eastAsia"/>
          <w:lang w:eastAsia="zh-CN"/>
        </w:rPr>
        <w:t>：</w:t>
      </w:r>
      <w:r w:rsidR="007D5ED1" w:rsidRPr="00CA09F6">
        <w:rPr>
          <w:rFonts w:ascii="仿宋" w:eastAsia="仿宋" w:hAnsi="仿宋" w:hint="eastAsia"/>
          <w:lang w:eastAsia="zh-CN"/>
        </w:rPr>
        <w:t>单因素方差分析是一种用于比较三个或更多组的均值是否存在显著差异的统计方法，适用于单一分类变量（自变量）对连续型因变量的影响分析。</w:t>
      </w:r>
    </w:p>
    <w:p w:rsidR="008D0BB8" w:rsidRPr="00657395" w:rsidRDefault="007D5ED1" w:rsidP="00571256">
      <w:pPr>
        <w:pStyle w:val="a9"/>
        <w:rPr>
          <w:rFonts w:ascii="仿宋" w:eastAsia="仿宋" w:hAnsi="仿宋"/>
          <w:sz w:val="15"/>
          <w:lang w:eastAsia="zh-CN"/>
        </w:rPr>
      </w:pPr>
      <w:r w:rsidRPr="00657395">
        <w:rPr>
          <w:rStyle w:val="af8"/>
          <w:rFonts w:ascii="仿宋" w:eastAsia="仿宋" w:hAnsi="仿宋"/>
          <w:b w:val="0"/>
          <w:bCs w:val="0"/>
          <w:sz w:val="15"/>
          <w:lang w:eastAsia="zh-CN"/>
        </w:rPr>
        <w:t>表1：</w:t>
      </w:r>
      <w:r w:rsidRPr="00657395">
        <w:rPr>
          <w:rStyle w:val="af8"/>
          <w:rFonts w:ascii="仿宋" w:eastAsia="仿宋" w:hAnsi="仿宋" w:cs="微软雅黑" w:hint="eastAsia"/>
          <w:b w:val="0"/>
          <w:bCs w:val="0"/>
          <w:sz w:val="15"/>
          <w:lang w:eastAsia="zh-CN"/>
        </w:rPr>
        <w:t>单</w:t>
      </w:r>
      <w:r w:rsidRPr="00657395">
        <w:rPr>
          <w:rStyle w:val="af8"/>
          <w:rFonts w:ascii="仿宋" w:eastAsia="仿宋" w:hAnsi="仿宋" w:cs="Yu Gothic UI" w:hint="eastAsia"/>
          <w:b w:val="0"/>
          <w:bCs w:val="0"/>
          <w:sz w:val="15"/>
          <w:lang w:eastAsia="zh-CN"/>
        </w:rPr>
        <w:t>因素方差分析</w:t>
      </w:r>
      <w:r w:rsidRPr="00657395">
        <w:rPr>
          <w:rStyle w:val="af8"/>
          <w:rFonts w:ascii="仿宋" w:eastAsia="仿宋" w:hAnsi="仿宋" w:cs="微软雅黑" w:hint="eastAsia"/>
          <w:b w:val="0"/>
          <w:bCs w:val="0"/>
          <w:sz w:val="15"/>
          <w:lang w:eastAsia="zh-CN"/>
        </w:rPr>
        <w:t>结</w:t>
      </w:r>
      <w:r w:rsidRPr="00657395">
        <w:rPr>
          <w:rStyle w:val="af8"/>
          <w:rFonts w:ascii="仿宋" w:eastAsia="仿宋" w:hAnsi="仿宋" w:cs="Yu Gothic UI" w:hint="eastAsia"/>
          <w:b w:val="0"/>
          <w:bCs w:val="0"/>
          <w:sz w:val="15"/>
          <w:lang w:eastAsia="zh-CN"/>
        </w:rPr>
        <w:t>果</w:t>
      </w:r>
      <w:r w:rsidRPr="00657395">
        <w:rPr>
          <w:rFonts w:ascii="仿宋" w:eastAsia="仿宋" w:hAnsi="仿宋"/>
          <w:sz w:val="15"/>
          <w:lang w:eastAsia="zh-CN"/>
        </w:rPr>
        <w:t xml:space="preserve"> </w:t>
      </w:r>
      <w:r w:rsidR="008D0BB8" w:rsidRPr="00657395">
        <w:rPr>
          <w:rFonts w:ascii="仿宋" w:eastAsia="仿宋" w:hAnsi="仿宋"/>
          <w:sz w:val="15"/>
          <w:lang w:eastAsia="zh-CN"/>
        </w:rPr>
        <w:t xml:space="preserve"> </w:t>
      </w:r>
    </w:p>
    <w:tbl>
      <w:tblPr>
        <w:tblStyle w:val="4-1"/>
        <w:tblW w:w="0" w:type="auto"/>
        <w:jc w:val="center"/>
        <w:tblLook w:val="04A0" w:firstRow="1" w:lastRow="0" w:firstColumn="1" w:lastColumn="0" w:noHBand="0" w:noVBand="1"/>
      </w:tblPr>
      <w:tblGrid>
        <w:gridCol w:w="859"/>
        <w:gridCol w:w="766"/>
        <w:gridCol w:w="766"/>
        <w:gridCol w:w="1222"/>
        <w:gridCol w:w="1173"/>
      </w:tblGrid>
      <w:tr w:rsidR="002B7C16" w:rsidRPr="004031ED" w:rsidTr="002B7C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2B7C16" w:rsidRPr="002B7C16" w:rsidRDefault="002B7C16" w:rsidP="002B7C16">
            <w:pPr>
              <w:ind w:firstLineChars="0" w:firstLine="0"/>
              <w:jc w:val="center"/>
              <w:rPr>
                <w:b w:val="0"/>
              </w:rPr>
            </w:pPr>
            <w:r w:rsidRPr="002B7C16">
              <w:rPr>
                <w:b w:val="0"/>
              </w:rPr>
              <w:t>Source</w:t>
            </w:r>
          </w:p>
        </w:tc>
        <w:tc>
          <w:tcPr>
            <w:tcW w:w="0" w:type="auto"/>
            <w:vAlign w:val="center"/>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ddof1</w:t>
            </w:r>
          </w:p>
        </w:tc>
        <w:tc>
          <w:tcPr>
            <w:tcW w:w="0" w:type="auto"/>
            <w:vAlign w:val="center"/>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ddof2</w:t>
            </w:r>
          </w:p>
        </w:tc>
        <w:tc>
          <w:tcPr>
            <w:tcW w:w="0" w:type="auto"/>
            <w:vAlign w:val="center"/>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F</w:t>
            </w:r>
          </w:p>
        </w:tc>
        <w:tc>
          <w:tcPr>
            <w:tcW w:w="0" w:type="auto"/>
            <w:vAlign w:val="center"/>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p-unc</w:t>
            </w:r>
          </w:p>
        </w:tc>
      </w:tr>
      <w:tr w:rsidR="002B7C16" w:rsidRPr="004031ED" w:rsidTr="002B7C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2B7C16" w:rsidRPr="002B7C16" w:rsidRDefault="002B7C16" w:rsidP="002B7C16">
            <w:pPr>
              <w:ind w:firstLineChars="0" w:firstLine="0"/>
              <w:jc w:val="center"/>
              <w:rPr>
                <w:b w:val="0"/>
              </w:rPr>
            </w:pPr>
            <w:r w:rsidRPr="002B7C16">
              <w:rPr>
                <w:b w:val="0"/>
              </w:rPr>
              <w:t>group</w:t>
            </w:r>
          </w:p>
        </w:tc>
        <w:tc>
          <w:tcPr>
            <w:tcW w:w="0" w:type="auto"/>
            <w:vAlign w:val="center"/>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2</w:t>
            </w:r>
          </w:p>
        </w:tc>
        <w:tc>
          <w:tcPr>
            <w:tcW w:w="0" w:type="auto"/>
            <w:vAlign w:val="center"/>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873</w:t>
            </w:r>
          </w:p>
        </w:tc>
        <w:tc>
          <w:tcPr>
            <w:tcW w:w="0" w:type="auto"/>
            <w:vAlign w:val="center"/>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4.168e+01</w:t>
            </w:r>
          </w:p>
        </w:tc>
        <w:tc>
          <w:tcPr>
            <w:tcW w:w="0" w:type="auto"/>
            <w:vAlign w:val="center"/>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5.134e-18</w:t>
            </w:r>
          </w:p>
        </w:tc>
      </w:tr>
    </w:tbl>
    <w:p w:rsidR="00A829B1" w:rsidRPr="00657395" w:rsidRDefault="00A829B1" w:rsidP="00657395">
      <w:pPr>
        <w:spacing w:after="0"/>
        <w:ind w:leftChars="300" w:left="660" w:firstLineChars="0" w:firstLine="0"/>
        <w:rPr>
          <w:rFonts w:ascii="仿宋" w:eastAsia="仿宋" w:hAnsi="仿宋"/>
          <w:sz w:val="15"/>
        </w:rPr>
      </w:pPr>
      <w:r w:rsidRPr="00657395">
        <w:rPr>
          <w:rFonts w:ascii="仿宋" w:eastAsia="仿宋" w:hAnsi="仿宋"/>
          <w:sz w:val="15"/>
        </w:rPr>
        <w:t>Source :</w:t>
      </w:r>
      <w:r w:rsidRPr="00657395">
        <w:rPr>
          <w:rFonts w:ascii="仿宋" w:eastAsia="仿宋" w:hAnsi="仿宋" w:hint="eastAsia"/>
          <w:sz w:val="15"/>
        </w:rPr>
        <w:t>变异来源</w:t>
      </w:r>
      <w:r w:rsidRPr="00657395">
        <w:rPr>
          <w:rFonts w:ascii="仿宋" w:eastAsia="仿宋" w:hAnsi="仿宋"/>
          <w:sz w:val="15"/>
        </w:rPr>
        <w:t xml:space="preserve"> : "group":（</w:t>
      </w:r>
      <w:r w:rsidRPr="00657395">
        <w:rPr>
          <w:rFonts w:ascii="仿宋" w:eastAsia="仿宋" w:hAnsi="仿宋" w:hint="eastAsia"/>
          <w:sz w:val="15"/>
        </w:rPr>
        <w:t>组间变异）</w:t>
      </w:r>
      <w:r w:rsidRPr="00657395">
        <w:rPr>
          <w:rFonts w:ascii="仿宋" w:eastAsia="仿宋" w:hAnsi="仿宋"/>
          <w:sz w:val="15"/>
        </w:rPr>
        <w:t>,"Residual"或"Error":(未被解</w:t>
      </w:r>
      <w:r w:rsidRPr="00657395">
        <w:rPr>
          <w:rFonts w:ascii="仿宋" w:eastAsia="仿宋" w:hAnsi="仿宋" w:hint="eastAsia"/>
          <w:sz w:val="15"/>
        </w:rPr>
        <w:t>释的随机变异</w:t>
      </w:r>
      <w:r w:rsidRPr="00657395">
        <w:rPr>
          <w:rFonts w:ascii="仿宋" w:eastAsia="仿宋" w:hAnsi="仿宋"/>
          <w:sz w:val="15"/>
        </w:rPr>
        <w:t>),"Total":(整体</w:t>
      </w:r>
      <w:r w:rsidRPr="00657395">
        <w:rPr>
          <w:rFonts w:ascii="仿宋" w:eastAsia="仿宋" w:hAnsi="仿宋" w:hint="eastAsia"/>
          <w:sz w:val="15"/>
        </w:rPr>
        <w:t>变异</w:t>
      </w:r>
      <w:r w:rsidRPr="00657395">
        <w:rPr>
          <w:rFonts w:ascii="仿宋" w:eastAsia="仿宋" w:hAnsi="仿宋"/>
          <w:sz w:val="15"/>
        </w:rPr>
        <w:t xml:space="preserve">) </w:t>
      </w:r>
    </w:p>
    <w:p w:rsidR="00A829B1" w:rsidRPr="00657395"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ddof1 :</w:t>
      </w:r>
      <w:r w:rsidRPr="00657395">
        <w:rPr>
          <w:rFonts w:ascii="仿宋" w:eastAsia="仿宋" w:hAnsi="仿宋" w:hint="eastAsia"/>
          <w:sz w:val="15"/>
          <w:lang w:eastAsia="zh-CN"/>
        </w:rPr>
        <w:t>组间自由度</w:t>
      </w:r>
      <w:r w:rsidRPr="00657395">
        <w:rPr>
          <w:rFonts w:ascii="仿宋" w:eastAsia="仿宋" w:hAnsi="仿宋"/>
          <w:sz w:val="15"/>
          <w:lang w:eastAsia="zh-CN"/>
        </w:rPr>
        <w:t>: 自由度=分</w:t>
      </w:r>
      <w:r w:rsidRPr="00657395">
        <w:rPr>
          <w:rFonts w:ascii="仿宋" w:eastAsia="仿宋" w:hAnsi="仿宋" w:hint="eastAsia"/>
          <w:sz w:val="15"/>
          <w:lang w:eastAsia="zh-CN"/>
        </w:rPr>
        <w:t>组数</w:t>
      </w:r>
      <w:r w:rsidRPr="00657395">
        <w:rPr>
          <w:rFonts w:ascii="仿宋" w:eastAsia="仿宋" w:hAnsi="仿宋"/>
          <w:sz w:val="15"/>
          <w:lang w:eastAsia="zh-CN"/>
        </w:rPr>
        <w:t xml:space="preserve">-1 : </w:t>
      </w:r>
      <w:r w:rsidRPr="00657395">
        <w:rPr>
          <w:rFonts w:ascii="仿宋" w:eastAsia="仿宋" w:hAnsi="仿宋" w:hint="eastAsia"/>
          <w:sz w:val="15"/>
          <w:lang w:eastAsia="zh-CN"/>
        </w:rPr>
        <w:t>值为</w:t>
      </w:r>
      <w:r w:rsidRPr="00657395">
        <w:rPr>
          <w:rFonts w:ascii="仿宋" w:eastAsia="仿宋" w:hAnsi="仿宋"/>
          <w:sz w:val="15"/>
          <w:lang w:eastAsia="zh-CN"/>
        </w:rPr>
        <w:t>2 代表3个分</w:t>
      </w:r>
      <w:r w:rsidRPr="00657395">
        <w:rPr>
          <w:rFonts w:ascii="仿宋" w:eastAsia="仿宋" w:hAnsi="仿宋" w:hint="eastAsia"/>
          <w:sz w:val="15"/>
          <w:lang w:eastAsia="zh-CN"/>
        </w:rPr>
        <w:t>组</w:t>
      </w:r>
      <w:r w:rsidRPr="00657395">
        <w:rPr>
          <w:rFonts w:ascii="仿宋" w:eastAsia="仿宋" w:hAnsi="仿宋"/>
          <w:sz w:val="15"/>
          <w:lang w:eastAsia="zh-CN"/>
        </w:rPr>
        <w:t xml:space="preserve"> </w:t>
      </w:r>
    </w:p>
    <w:p w:rsidR="00A829B1" w:rsidRPr="00657395"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ddof2 :</w:t>
      </w:r>
      <w:r w:rsidRPr="00657395">
        <w:rPr>
          <w:rFonts w:ascii="仿宋" w:eastAsia="仿宋" w:hAnsi="仿宋" w:hint="eastAsia"/>
          <w:sz w:val="15"/>
          <w:lang w:eastAsia="zh-CN"/>
        </w:rPr>
        <w:t>组内自由度</w:t>
      </w:r>
      <w:r w:rsidRPr="00657395">
        <w:rPr>
          <w:rFonts w:ascii="仿宋" w:eastAsia="仿宋" w:hAnsi="仿宋"/>
          <w:sz w:val="15"/>
          <w:lang w:eastAsia="zh-CN"/>
        </w:rPr>
        <w:t>: 自由度=</w:t>
      </w:r>
      <w:r w:rsidRPr="00657395">
        <w:rPr>
          <w:rFonts w:ascii="仿宋" w:eastAsia="仿宋" w:hAnsi="仿宋" w:hint="eastAsia"/>
          <w:sz w:val="15"/>
          <w:lang w:eastAsia="zh-CN"/>
        </w:rPr>
        <w:t>组内自由度</w:t>
      </w:r>
      <w:r w:rsidRPr="00657395">
        <w:rPr>
          <w:rFonts w:ascii="仿宋" w:eastAsia="仿宋" w:hAnsi="仿宋"/>
          <w:sz w:val="15"/>
          <w:lang w:eastAsia="zh-CN"/>
        </w:rPr>
        <w:t>+</w:t>
      </w:r>
      <w:r w:rsidRPr="00657395">
        <w:rPr>
          <w:rFonts w:ascii="仿宋" w:eastAsia="仿宋" w:hAnsi="仿宋" w:hint="eastAsia"/>
          <w:sz w:val="15"/>
          <w:lang w:eastAsia="zh-CN"/>
        </w:rPr>
        <w:t>组间自由度</w:t>
      </w:r>
      <w:r w:rsidRPr="00657395">
        <w:rPr>
          <w:rFonts w:ascii="仿宋" w:eastAsia="仿宋" w:hAnsi="仿宋"/>
          <w:sz w:val="15"/>
          <w:lang w:eastAsia="zh-CN"/>
        </w:rPr>
        <w:t>+1 ：</w:t>
      </w:r>
      <w:r w:rsidRPr="00657395">
        <w:rPr>
          <w:rFonts w:ascii="仿宋" w:eastAsia="仿宋" w:hAnsi="仿宋" w:hint="eastAsia"/>
          <w:sz w:val="15"/>
          <w:lang w:eastAsia="zh-CN"/>
        </w:rPr>
        <w:t>值为</w:t>
      </w:r>
      <w:r w:rsidRPr="00657395">
        <w:rPr>
          <w:rFonts w:ascii="仿宋" w:eastAsia="仿宋" w:hAnsi="仿宋"/>
          <w:sz w:val="15"/>
          <w:lang w:eastAsia="zh-CN"/>
        </w:rPr>
        <w:t>845 表示</w:t>
      </w:r>
      <w:r w:rsidRPr="00657395">
        <w:rPr>
          <w:rFonts w:ascii="仿宋" w:eastAsia="仿宋" w:hAnsi="仿宋" w:hint="eastAsia"/>
          <w:sz w:val="15"/>
          <w:lang w:eastAsia="zh-CN"/>
        </w:rPr>
        <w:t>总样本量为</w:t>
      </w:r>
      <w:r w:rsidRPr="00657395">
        <w:rPr>
          <w:rFonts w:ascii="仿宋" w:eastAsia="仿宋" w:hAnsi="仿宋"/>
          <w:sz w:val="15"/>
          <w:lang w:eastAsia="zh-CN"/>
        </w:rPr>
        <w:t xml:space="preserve">845,反映独立信息量 </w:t>
      </w:r>
    </w:p>
    <w:p w:rsidR="00A829B1" w:rsidRPr="00657395"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F :F</w:t>
      </w:r>
      <w:r w:rsidRPr="00657395">
        <w:rPr>
          <w:rFonts w:ascii="仿宋" w:eastAsia="仿宋" w:hAnsi="仿宋" w:hint="eastAsia"/>
          <w:sz w:val="15"/>
          <w:lang w:eastAsia="zh-CN"/>
        </w:rPr>
        <w:t>统计量</w:t>
      </w:r>
      <w:r w:rsidRPr="00657395">
        <w:rPr>
          <w:rFonts w:ascii="仿宋" w:eastAsia="仿宋" w:hAnsi="仿宋"/>
          <w:sz w:val="15"/>
          <w:lang w:eastAsia="zh-CN"/>
        </w:rPr>
        <w:t xml:space="preserve"> : </w:t>
      </w:r>
      <w:r w:rsidRPr="00657395">
        <w:rPr>
          <w:rFonts w:ascii="仿宋" w:eastAsia="仿宋" w:hAnsi="仿宋" w:hint="eastAsia"/>
          <w:sz w:val="15"/>
          <w:lang w:eastAsia="zh-CN"/>
        </w:rPr>
        <w:t>组间组内方差比</w:t>
      </w:r>
      <w:r w:rsidRPr="00657395">
        <w:rPr>
          <w:rFonts w:ascii="仿宋" w:eastAsia="仿宋" w:hAnsi="仿宋"/>
          <w:sz w:val="15"/>
          <w:lang w:eastAsia="zh-CN"/>
        </w:rPr>
        <w:t xml:space="preserve"> : </w:t>
      </w:r>
      <w:r w:rsidRPr="00657395">
        <w:rPr>
          <w:rFonts w:ascii="仿宋" w:eastAsia="仿宋" w:hAnsi="仿宋" w:hint="eastAsia"/>
          <w:sz w:val="15"/>
          <w:lang w:eastAsia="zh-CN"/>
        </w:rPr>
        <w:t>值为</w:t>
      </w:r>
      <w:r w:rsidRPr="00657395">
        <w:rPr>
          <w:rFonts w:ascii="仿宋" w:eastAsia="仿宋" w:hAnsi="仿宋"/>
          <w:sz w:val="15"/>
          <w:lang w:eastAsia="zh-CN"/>
        </w:rPr>
        <w:t>58,</w:t>
      </w:r>
      <w:r w:rsidRPr="00657395">
        <w:rPr>
          <w:rFonts w:ascii="仿宋" w:eastAsia="仿宋" w:hAnsi="仿宋" w:hint="eastAsia"/>
          <w:sz w:val="15"/>
          <w:lang w:eastAsia="zh-CN"/>
        </w:rPr>
        <w:t>则表示组间方差是组内方差的</w:t>
      </w:r>
      <w:r w:rsidRPr="00657395">
        <w:rPr>
          <w:rFonts w:ascii="仿宋" w:eastAsia="仿宋" w:hAnsi="仿宋"/>
          <w:sz w:val="15"/>
          <w:lang w:eastAsia="zh-CN"/>
        </w:rPr>
        <w:t xml:space="preserve">58倍 </w:t>
      </w:r>
    </w:p>
    <w:p w:rsidR="00A829B1"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p-unc :未校正p</w:t>
      </w:r>
      <w:r w:rsidRPr="00657395">
        <w:rPr>
          <w:rFonts w:ascii="仿宋" w:eastAsia="仿宋" w:hAnsi="仿宋" w:hint="eastAsia"/>
          <w:sz w:val="15"/>
          <w:lang w:eastAsia="zh-CN"/>
        </w:rPr>
        <w:t>值</w:t>
      </w:r>
      <w:r w:rsidRPr="00657395">
        <w:rPr>
          <w:rFonts w:ascii="仿宋" w:eastAsia="仿宋" w:hAnsi="仿宋"/>
          <w:sz w:val="15"/>
          <w:lang w:eastAsia="zh-CN"/>
        </w:rPr>
        <w:t xml:space="preserve"> : </w:t>
      </w:r>
      <w:r w:rsidRPr="00657395">
        <w:rPr>
          <w:rFonts w:ascii="仿宋" w:eastAsia="仿宋" w:hAnsi="仿宋" w:hint="eastAsia"/>
          <w:sz w:val="15"/>
          <w:lang w:eastAsia="zh-CN"/>
        </w:rPr>
        <w:t>结果是偶然发生的概率</w:t>
      </w:r>
      <w:r w:rsidRPr="00657395">
        <w:rPr>
          <w:rFonts w:ascii="仿宋" w:eastAsia="仿宋" w:hAnsi="仿宋"/>
          <w:sz w:val="15"/>
          <w:lang w:eastAsia="zh-CN"/>
        </w:rPr>
        <w:t>(无效假</w:t>
      </w:r>
      <w:r w:rsidRPr="00657395">
        <w:rPr>
          <w:rFonts w:ascii="仿宋" w:eastAsia="仿宋" w:hAnsi="仿宋" w:hint="eastAsia"/>
          <w:sz w:val="15"/>
          <w:lang w:eastAsia="zh-CN"/>
        </w:rPr>
        <w:t>设</w:t>
      </w:r>
      <w:r w:rsidRPr="00657395">
        <w:rPr>
          <w:rFonts w:ascii="仿宋" w:eastAsia="仿宋" w:hAnsi="仿宋"/>
          <w:sz w:val="15"/>
          <w:lang w:eastAsia="zh-CN"/>
        </w:rPr>
        <w:t>)，P</w:t>
      </w:r>
      <w:r w:rsidRPr="00657395">
        <w:rPr>
          <w:rFonts w:ascii="仿宋" w:eastAsia="仿宋" w:hAnsi="仿宋" w:hint="eastAsia"/>
          <w:sz w:val="15"/>
          <w:lang w:eastAsia="zh-CN"/>
        </w:rPr>
        <w:t>值远小于常规阈值</w:t>
      </w:r>
      <w:r w:rsidRPr="00657395">
        <w:rPr>
          <w:rFonts w:ascii="仿宋" w:eastAsia="仿宋" w:hAnsi="仿宋"/>
          <w:sz w:val="15"/>
          <w:lang w:eastAsia="zh-CN"/>
        </w:rPr>
        <w:t>0.05 : 拒</w:t>
      </w:r>
      <w:r w:rsidRPr="00657395">
        <w:rPr>
          <w:rFonts w:ascii="仿宋" w:eastAsia="仿宋" w:hAnsi="仿宋" w:hint="eastAsia"/>
          <w:sz w:val="15"/>
          <w:lang w:eastAsia="zh-CN"/>
        </w:rPr>
        <w:t>绝假设</w:t>
      </w:r>
    </w:p>
    <w:p w:rsidR="00657395" w:rsidRPr="00657395" w:rsidRDefault="00657395" w:rsidP="00657395">
      <w:pPr>
        <w:spacing w:after="0"/>
        <w:ind w:leftChars="300" w:left="660" w:firstLineChars="0" w:firstLine="0"/>
        <w:rPr>
          <w:rFonts w:ascii="仿宋" w:eastAsia="仿宋" w:hAnsi="仿宋"/>
          <w:sz w:val="15"/>
          <w:lang w:eastAsia="zh-CN"/>
        </w:rPr>
      </w:pPr>
    </w:p>
    <w:p w:rsidR="00A829B1" w:rsidRPr="00691D98" w:rsidRDefault="00657395" w:rsidP="00696F0B">
      <w:pPr>
        <w:spacing w:after="0"/>
        <w:ind w:firstLine="442"/>
        <w:rPr>
          <w:rFonts w:ascii="仿宋" w:eastAsia="仿宋" w:hAnsi="仿宋"/>
          <w:lang w:eastAsia="zh-CN"/>
        </w:rPr>
      </w:pPr>
      <w:r>
        <w:rPr>
          <w:rFonts w:ascii="仿宋" w:eastAsia="仿宋" w:hAnsi="仿宋" w:hint="eastAsia"/>
          <w:b/>
          <w:lang w:eastAsia="zh-CN"/>
        </w:rPr>
        <w:t>（</w:t>
      </w:r>
      <w:r w:rsidRPr="00657395">
        <w:rPr>
          <w:rFonts w:ascii="仿宋" w:eastAsia="仿宋" w:hAnsi="仿宋"/>
          <w:b/>
          <w:lang w:eastAsia="zh-CN"/>
        </w:rPr>
        <w:t>2</w:t>
      </w:r>
      <w:r>
        <w:rPr>
          <w:rFonts w:ascii="仿宋" w:eastAsia="仿宋" w:hAnsi="仿宋" w:hint="eastAsia"/>
          <w:b/>
          <w:lang w:eastAsia="zh-CN"/>
        </w:rPr>
        <w:t>）</w:t>
      </w:r>
      <w:r w:rsidRPr="00657395">
        <w:rPr>
          <w:rFonts w:ascii="仿宋" w:eastAsia="仿宋" w:hAnsi="仿宋"/>
          <w:b/>
          <w:lang w:eastAsia="zh-CN"/>
        </w:rPr>
        <w:t xml:space="preserve"> Tukey HSD</w:t>
      </w:r>
      <w:r w:rsidR="00A829B1" w:rsidRPr="00CA09F6">
        <w:rPr>
          <w:rFonts w:ascii="仿宋" w:eastAsia="仿宋" w:hAnsi="仿宋"/>
          <w:lang w:eastAsia="zh-CN"/>
        </w:rPr>
        <w:t>（Honestly Significant Difference，真</w:t>
      </w:r>
      <w:r w:rsidR="00A829B1" w:rsidRPr="00CA09F6">
        <w:rPr>
          <w:rFonts w:ascii="仿宋" w:eastAsia="仿宋" w:hAnsi="仿宋" w:hint="eastAsia"/>
          <w:lang w:eastAsia="zh-CN"/>
        </w:rPr>
        <w:t>实显著差异）检验是用于</w:t>
      </w:r>
      <w:r w:rsidR="00A829B1" w:rsidRPr="00CA09F6">
        <w:rPr>
          <w:rFonts w:ascii="仿宋" w:eastAsia="仿宋" w:hAnsi="仿宋"/>
          <w:lang w:eastAsia="zh-CN"/>
        </w:rPr>
        <w:t>多重比</w:t>
      </w:r>
      <w:r w:rsidR="00A829B1" w:rsidRPr="00CA09F6">
        <w:rPr>
          <w:rFonts w:ascii="仿宋" w:eastAsia="仿宋" w:hAnsi="仿宋" w:hint="eastAsia"/>
          <w:lang w:eastAsia="zh-CN"/>
        </w:rPr>
        <w:t>较</w:t>
      </w:r>
      <w:r w:rsidR="00A829B1" w:rsidRPr="00CA09F6">
        <w:rPr>
          <w:rFonts w:ascii="仿宋" w:eastAsia="仿宋" w:hAnsi="仿宋"/>
          <w:lang w:eastAsia="zh-CN"/>
        </w:rPr>
        <w:t>的</w:t>
      </w:r>
      <w:r w:rsidR="00A829B1" w:rsidRPr="00CA09F6">
        <w:rPr>
          <w:rFonts w:ascii="仿宋" w:eastAsia="仿宋" w:hAnsi="仿宋" w:hint="eastAsia"/>
          <w:lang w:eastAsia="zh-CN"/>
        </w:rPr>
        <w:t>统计方法</w:t>
      </w:r>
      <w:r w:rsidR="00A829B1" w:rsidRPr="00CA09F6">
        <w:rPr>
          <w:rFonts w:ascii="仿宋" w:eastAsia="仿宋" w:hAnsi="仿宋"/>
          <w:lang w:eastAsia="zh-CN"/>
        </w:rPr>
        <w:t>，</w:t>
      </w:r>
      <w:r w:rsidR="00A829B1" w:rsidRPr="00CA09F6">
        <w:rPr>
          <w:rFonts w:ascii="仿宋" w:eastAsia="仿宋" w:hAnsi="仿宋" w:hint="eastAsia"/>
          <w:lang w:eastAsia="zh-CN"/>
        </w:rPr>
        <w:t>专门解决</w:t>
      </w:r>
      <w:r w:rsidR="00A829B1" w:rsidRPr="00CA09F6">
        <w:rPr>
          <w:rFonts w:ascii="仿宋" w:eastAsia="仿宋" w:hAnsi="仿宋"/>
          <w:lang w:eastAsia="zh-CN"/>
        </w:rPr>
        <w:t>ANOVA（方差分析）后多</w:t>
      </w:r>
      <w:r w:rsidR="00A829B1" w:rsidRPr="00CA09F6">
        <w:rPr>
          <w:rFonts w:ascii="仿宋" w:eastAsia="仿宋" w:hAnsi="仿宋" w:hint="eastAsia"/>
          <w:lang w:eastAsia="zh-CN"/>
        </w:rPr>
        <w:t>组间两两比较的假阳性问题</w:t>
      </w:r>
      <w:r w:rsidR="00A829B1" w:rsidRPr="00CA09F6">
        <w:rPr>
          <w:rFonts w:ascii="仿宋" w:eastAsia="仿宋" w:hAnsi="仿宋"/>
          <w:lang w:eastAsia="zh-CN"/>
        </w:rPr>
        <w:t>。</w:t>
      </w:r>
    </w:p>
    <w:p w:rsidR="00A829B1" w:rsidRPr="00657395" w:rsidRDefault="00A829B1" w:rsidP="00A829B1">
      <w:pPr>
        <w:pStyle w:val="a9"/>
        <w:rPr>
          <w:rFonts w:ascii="仿宋" w:eastAsia="仿宋" w:hAnsi="仿宋"/>
          <w:b/>
          <w:sz w:val="15"/>
          <w:lang w:eastAsia="zh-CN"/>
        </w:rPr>
      </w:pPr>
      <w:r w:rsidRPr="00657395">
        <w:rPr>
          <w:rStyle w:val="af8"/>
          <w:rFonts w:ascii="仿宋" w:eastAsia="仿宋" w:hAnsi="仿宋"/>
          <w:b w:val="0"/>
          <w:sz w:val="15"/>
          <w:lang w:eastAsia="zh-CN"/>
        </w:rPr>
        <w:t>表2：多重比</w:t>
      </w:r>
      <w:r w:rsidRPr="00657395">
        <w:rPr>
          <w:rStyle w:val="af8"/>
          <w:rFonts w:ascii="仿宋" w:eastAsia="仿宋" w:hAnsi="仿宋" w:cs="微软雅黑" w:hint="eastAsia"/>
          <w:b w:val="0"/>
          <w:sz w:val="15"/>
          <w:lang w:eastAsia="zh-CN"/>
        </w:rPr>
        <w:t>较检验结</w:t>
      </w:r>
      <w:r w:rsidRPr="00657395">
        <w:rPr>
          <w:rStyle w:val="af8"/>
          <w:rFonts w:ascii="仿宋" w:eastAsia="仿宋" w:hAnsi="仿宋" w:cs="Yu Gothic UI" w:hint="eastAsia"/>
          <w:b w:val="0"/>
          <w:sz w:val="15"/>
          <w:lang w:eastAsia="zh-CN"/>
        </w:rPr>
        <w:t>果</w:t>
      </w:r>
    </w:p>
    <w:tbl>
      <w:tblPr>
        <w:tblStyle w:val="4-1"/>
        <w:tblW w:w="0" w:type="auto"/>
        <w:jc w:val="center"/>
        <w:tblLook w:val="04A0" w:firstRow="1" w:lastRow="0" w:firstColumn="1" w:lastColumn="0" w:noHBand="0" w:noVBand="1"/>
      </w:tblPr>
      <w:tblGrid>
        <w:gridCol w:w="475"/>
        <w:gridCol w:w="485"/>
        <w:gridCol w:w="1222"/>
        <w:gridCol w:w="1222"/>
        <w:gridCol w:w="1295"/>
        <w:gridCol w:w="1173"/>
        <w:gridCol w:w="481"/>
      </w:tblGrid>
      <w:tr w:rsidR="002B7C16" w:rsidRPr="004031ED" w:rsidTr="001419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B7C16" w:rsidRPr="002B7C16" w:rsidRDefault="002B7C16" w:rsidP="002B7C16">
            <w:pPr>
              <w:ind w:firstLineChars="0" w:firstLine="0"/>
              <w:jc w:val="center"/>
              <w:rPr>
                <w:b w:val="0"/>
              </w:rPr>
            </w:pPr>
            <w:r w:rsidRPr="002B7C16">
              <w:rPr>
                <w:b w:val="0"/>
              </w:rPr>
              <w:t>A</w:t>
            </w:r>
          </w:p>
        </w:tc>
        <w:tc>
          <w:tcPr>
            <w:tcW w:w="0" w:type="auto"/>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B</w:t>
            </w:r>
          </w:p>
        </w:tc>
        <w:tc>
          <w:tcPr>
            <w:tcW w:w="0" w:type="auto"/>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mean(A)</w:t>
            </w:r>
          </w:p>
        </w:tc>
        <w:tc>
          <w:tcPr>
            <w:tcW w:w="0" w:type="auto"/>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mean(B)</w:t>
            </w:r>
          </w:p>
        </w:tc>
        <w:tc>
          <w:tcPr>
            <w:tcW w:w="0" w:type="auto"/>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diff</w:t>
            </w:r>
          </w:p>
        </w:tc>
        <w:tc>
          <w:tcPr>
            <w:tcW w:w="0" w:type="auto"/>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p-tukey</w:t>
            </w:r>
          </w:p>
        </w:tc>
        <w:tc>
          <w:tcPr>
            <w:tcW w:w="0" w:type="auto"/>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sig</w:t>
            </w:r>
          </w:p>
        </w:tc>
      </w:tr>
      <w:tr w:rsidR="002B7C16" w:rsidRPr="004031ED" w:rsidTr="001419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B7C16" w:rsidRPr="002B7C16" w:rsidRDefault="002B7C16" w:rsidP="002B7C16">
            <w:pPr>
              <w:ind w:firstLineChars="0" w:firstLine="0"/>
              <w:jc w:val="center"/>
              <w:rPr>
                <w:b w:val="0"/>
              </w:rPr>
            </w:pPr>
            <w:r w:rsidRPr="002B7C16">
              <w:rPr>
                <w:b w:val="0"/>
              </w:rPr>
              <w:t>CC</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GC</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2.514e+01</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2.694e+01</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-1.801e+00</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1.000e-03</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w:t>
            </w:r>
          </w:p>
        </w:tc>
      </w:tr>
      <w:tr w:rsidR="002B7C16" w:rsidRPr="004031ED" w:rsidTr="0014193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B7C16" w:rsidRPr="002B7C16" w:rsidRDefault="002B7C16" w:rsidP="002B7C16">
            <w:pPr>
              <w:ind w:firstLineChars="0" w:firstLine="0"/>
              <w:jc w:val="center"/>
              <w:rPr>
                <w:b w:val="0"/>
              </w:rPr>
            </w:pPr>
            <w:r w:rsidRPr="002B7C16">
              <w:rPr>
                <w:b w:val="0"/>
              </w:rPr>
              <w:t>CC</w:t>
            </w:r>
          </w:p>
        </w:tc>
        <w:tc>
          <w:tcPr>
            <w:tcW w:w="0" w:type="auto"/>
            <w:hideMark/>
          </w:tcPr>
          <w:p w:rsidR="002B7C16" w:rsidRPr="002B7C16" w:rsidRDefault="002B7C16" w:rsidP="002B7C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2B7C16">
              <w:t>GG</w:t>
            </w:r>
          </w:p>
        </w:tc>
        <w:tc>
          <w:tcPr>
            <w:tcW w:w="0" w:type="auto"/>
            <w:hideMark/>
          </w:tcPr>
          <w:p w:rsidR="002B7C16" w:rsidRPr="002B7C16" w:rsidRDefault="002B7C16" w:rsidP="002B7C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2B7C16">
              <w:t>2.514e+01</w:t>
            </w:r>
          </w:p>
        </w:tc>
        <w:tc>
          <w:tcPr>
            <w:tcW w:w="0" w:type="auto"/>
            <w:hideMark/>
          </w:tcPr>
          <w:p w:rsidR="002B7C16" w:rsidRPr="002B7C16" w:rsidRDefault="002B7C16" w:rsidP="002B7C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2B7C16">
              <w:t>2.786e+01</w:t>
            </w:r>
          </w:p>
        </w:tc>
        <w:tc>
          <w:tcPr>
            <w:tcW w:w="0" w:type="auto"/>
            <w:hideMark/>
          </w:tcPr>
          <w:p w:rsidR="002B7C16" w:rsidRPr="002B7C16" w:rsidRDefault="002B7C16" w:rsidP="002B7C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2B7C16">
              <w:t>-2.716e+00</w:t>
            </w:r>
          </w:p>
        </w:tc>
        <w:tc>
          <w:tcPr>
            <w:tcW w:w="0" w:type="auto"/>
            <w:hideMark/>
          </w:tcPr>
          <w:p w:rsidR="002B7C16" w:rsidRPr="002B7C16" w:rsidRDefault="002B7C16" w:rsidP="002B7C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2B7C16">
              <w:t>1.000e-03</w:t>
            </w:r>
          </w:p>
        </w:tc>
        <w:tc>
          <w:tcPr>
            <w:tcW w:w="0" w:type="auto"/>
            <w:hideMark/>
          </w:tcPr>
          <w:p w:rsidR="002B7C16" w:rsidRPr="002B7C16" w:rsidRDefault="002B7C16" w:rsidP="002B7C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2B7C16">
              <w:t>**</w:t>
            </w:r>
          </w:p>
        </w:tc>
      </w:tr>
      <w:tr w:rsidR="002B7C16" w:rsidRPr="004031ED" w:rsidTr="001419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B7C16" w:rsidRPr="002B7C16" w:rsidRDefault="002B7C16" w:rsidP="002B7C16">
            <w:pPr>
              <w:ind w:firstLineChars="0" w:firstLine="0"/>
              <w:jc w:val="center"/>
              <w:rPr>
                <w:b w:val="0"/>
              </w:rPr>
            </w:pPr>
            <w:r w:rsidRPr="002B7C16">
              <w:rPr>
                <w:b w:val="0"/>
              </w:rPr>
              <w:t>GC</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GG</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2.694e+01</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2.786e+01</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-9.157e-01</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1.145e-03</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w:t>
            </w:r>
          </w:p>
        </w:tc>
      </w:tr>
    </w:tbl>
    <w:p w:rsidR="00BB7FD2" w:rsidRPr="00657395" w:rsidRDefault="00BB7FD2" w:rsidP="00657395">
      <w:pPr>
        <w:pStyle w:val="a9"/>
        <w:ind w:leftChars="300" w:left="660"/>
        <w:jc w:val="left"/>
        <w:rPr>
          <w:rFonts w:ascii="仿宋" w:eastAsia="仿宋" w:hAnsi="仿宋"/>
          <w:sz w:val="15"/>
        </w:rPr>
      </w:pPr>
      <w:r w:rsidRPr="00657395">
        <w:rPr>
          <w:rFonts w:ascii="仿宋" w:eastAsia="仿宋" w:hAnsi="仿宋"/>
          <w:sz w:val="15"/>
        </w:rPr>
        <w:t>A : 第一个比</w:t>
      </w:r>
      <w:r w:rsidRPr="00657395">
        <w:rPr>
          <w:rFonts w:ascii="仿宋" w:eastAsia="仿宋" w:hAnsi="仿宋" w:cs="微软雅黑" w:hint="eastAsia"/>
          <w:sz w:val="15"/>
        </w:rPr>
        <w:t>较组</w:t>
      </w:r>
      <w:r w:rsidRPr="00657395">
        <w:rPr>
          <w:rFonts w:ascii="仿宋" w:eastAsia="仿宋" w:hAnsi="仿宋" w:cs="Yu Gothic UI" w:hint="eastAsia"/>
          <w:sz w:val="15"/>
        </w:rPr>
        <w:t>名</w:t>
      </w:r>
      <w:r w:rsidRPr="00657395">
        <w:rPr>
          <w:rFonts w:ascii="仿宋" w:eastAsia="仿宋" w:hAnsi="仿宋"/>
          <w:sz w:val="15"/>
        </w:rPr>
        <w:t xml:space="preserve"> </w:t>
      </w:r>
    </w:p>
    <w:p w:rsidR="00BB7FD2" w:rsidRPr="00657395" w:rsidRDefault="00BB7FD2"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B : 第二个比</w:t>
      </w:r>
      <w:r w:rsidRPr="00657395">
        <w:rPr>
          <w:rFonts w:ascii="仿宋" w:eastAsia="仿宋" w:hAnsi="仿宋" w:cs="微软雅黑" w:hint="eastAsia"/>
          <w:sz w:val="15"/>
          <w:lang w:eastAsia="zh-CN"/>
        </w:rPr>
        <w:t>较组</w:t>
      </w:r>
      <w:r w:rsidRPr="00657395">
        <w:rPr>
          <w:rFonts w:ascii="仿宋" w:eastAsia="仿宋" w:hAnsi="仿宋" w:cs="Yu Gothic UI" w:hint="eastAsia"/>
          <w:sz w:val="15"/>
          <w:lang w:eastAsia="zh-CN"/>
        </w:rPr>
        <w:t>名</w:t>
      </w:r>
      <w:r w:rsidRPr="00657395">
        <w:rPr>
          <w:rFonts w:ascii="仿宋" w:eastAsia="仿宋" w:hAnsi="仿宋"/>
          <w:sz w:val="15"/>
          <w:lang w:eastAsia="zh-CN"/>
        </w:rPr>
        <w:t>,AB先后</w:t>
      </w:r>
      <w:r w:rsidRPr="00657395">
        <w:rPr>
          <w:rFonts w:ascii="仿宋" w:eastAsia="仿宋" w:hAnsi="仿宋" w:cs="微软雅黑" w:hint="eastAsia"/>
          <w:sz w:val="15"/>
          <w:lang w:eastAsia="zh-CN"/>
        </w:rPr>
        <w:t>顺</w:t>
      </w:r>
      <w:r w:rsidRPr="00657395">
        <w:rPr>
          <w:rFonts w:ascii="仿宋" w:eastAsia="仿宋" w:hAnsi="仿宋" w:cs="Yu Gothic UI" w:hint="eastAsia"/>
          <w:sz w:val="15"/>
          <w:lang w:eastAsia="zh-CN"/>
        </w:rPr>
        <w:t>序无影响</w:t>
      </w:r>
      <w:r w:rsidRPr="00657395">
        <w:rPr>
          <w:rFonts w:ascii="仿宋" w:eastAsia="仿宋" w:hAnsi="仿宋"/>
          <w:sz w:val="15"/>
          <w:lang w:eastAsia="zh-CN"/>
        </w:rPr>
        <w:t xml:space="preserve"> </w:t>
      </w:r>
    </w:p>
    <w:p w:rsidR="00BB7FD2" w:rsidRPr="00657395" w:rsidRDefault="00BB7FD2" w:rsidP="00657395">
      <w:pPr>
        <w:pStyle w:val="a9"/>
        <w:ind w:leftChars="300" w:left="660"/>
        <w:jc w:val="left"/>
        <w:rPr>
          <w:rFonts w:ascii="仿宋" w:eastAsia="仿宋" w:hAnsi="仿宋"/>
          <w:sz w:val="15"/>
        </w:rPr>
      </w:pPr>
      <w:r w:rsidRPr="00657395">
        <w:rPr>
          <w:rFonts w:ascii="仿宋" w:eastAsia="仿宋" w:hAnsi="仿宋"/>
          <w:sz w:val="15"/>
        </w:rPr>
        <w:t>mean(A) : 第一</w:t>
      </w:r>
      <w:r w:rsidRPr="00657395">
        <w:rPr>
          <w:rFonts w:ascii="仿宋" w:eastAsia="仿宋" w:hAnsi="仿宋" w:cs="微软雅黑" w:hint="eastAsia"/>
          <w:sz w:val="15"/>
        </w:rPr>
        <w:t>组</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sz w:val="15"/>
        </w:rPr>
        <w:t xml:space="preserve"> </w:t>
      </w:r>
    </w:p>
    <w:p w:rsidR="00BB7FD2" w:rsidRPr="00657395" w:rsidRDefault="00BB7FD2" w:rsidP="00657395">
      <w:pPr>
        <w:pStyle w:val="a9"/>
        <w:ind w:leftChars="300" w:left="660"/>
        <w:jc w:val="left"/>
        <w:rPr>
          <w:rFonts w:ascii="仿宋" w:eastAsia="仿宋" w:hAnsi="仿宋"/>
          <w:sz w:val="15"/>
        </w:rPr>
      </w:pPr>
      <w:r w:rsidRPr="00657395">
        <w:rPr>
          <w:rFonts w:ascii="仿宋" w:eastAsia="仿宋" w:hAnsi="仿宋"/>
          <w:sz w:val="15"/>
        </w:rPr>
        <w:t>mean(B) : 第二</w:t>
      </w:r>
      <w:r w:rsidRPr="00657395">
        <w:rPr>
          <w:rFonts w:ascii="仿宋" w:eastAsia="仿宋" w:hAnsi="仿宋" w:cs="微软雅黑" w:hint="eastAsia"/>
          <w:sz w:val="15"/>
        </w:rPr>
        <w:t>组</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sz w:val="15"/>
        </w:rPr>
        <w:t xml:space="preserve"> </w:t>
      </w:r>
    </w:p>
    <w:p w:rsidR="00BB7FD2" w:rsidRPr="00657395" w:rsidRDefault="00BB7FD2" w:rsidP="00657395">
      <w:pPr>
        <w:pStyle w:val="a9"/>
        <w:ind w:leftChars="300" w:left="660"/>
        <w:jc w:val="left"/>
        <w:rPr>
          <w:rFonts w:ascii="仿宋" w:eastAsia="仿宋" w:hAnsi="仿宋"/>
          <w:sz w:val="15"/>
        </w:rPr>
      </w:pPr>
      <w:r w:rsidRPr="00657395">
        <w:rPr>
          <w:rFonts w:ascii="仿宋" w:eastAsia="仿宋" w:hAnsi="仿宋"/>
          <w:sz w:val="15"/>
        </w:rPr>
        <w:t xml:space="preserve">diff : </w:t>
      </w:r>
      <w:r w:rsidRPr="00657395">
        <w:rPr>
          <w:rFonts w:ascii="仿宋" w:eastAsia="仿宋" w:hAnsi="仿宋" w:cs="微软雅黑" w:hint="eastAsia"/>
          <w:sz w:val="15"/>
        </w:rPr>
        <w:t>组间</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cs="Yu Gothic UI" w:hint="eastAsia"/>
          <w:sz w:val="15"/>
        </w:rPr>
        <w:t>差</w:t>
      </w:r>
      <w:r w:rsidRPr="00657395">
        <w:rPr>
          <w:rFonts w:ascii="仿宋" w:eastAsia="仿宋" w:hAnsi="仿宋"/>
          <w:sz w:val="15"/>
        </w:rPr>
        <w:t xml:space="preserve"> </w:t>
      </w:r>
    </w:p>
    <w:p w:rsidR="00BB7FD2" w:rsidRPr="00657395" w:rsidRDefault="00BB7FD2"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p-tukey : 校正后P</w:t>
      </w:r>
      <w:r w:rsidRPr="00657395">
        <w:rPr>
          <w:rFonts w:ascii="仿宋" w:eastAsia="仿宋" w:hAnsi="仿宋" w:cs="微软雅黑" w:hint="eastAsia"/>
          <w:sz w:val="15"/>
          <w:lang w:eastAsia="zh-CN"/>
        </w:rPr>
        <w:t>值</w:t>
      </w:r>
      <w:r w:rsidRPr="00657395">
        <w:rPr>
          <w:rFonts w:ascii="仿宋" w:eastAsia="仿宋" w:hAnsi="仿宋"/>
          <w:sz w:val="15"/>
          <w:lang w:eastAsia="zh-CN"/>
        </w:rPr>
        <w:t>,通</w:t>
      </w:r>
      <w:r w:rsidRPr="00657395">
        <w:rPr>
          <w:rFonts w:ascii="仿宋" w:eastAsia="仿宋" w:hAnsi="仿宋" w:cs="微软雅黑" w:hint="eastAsia"/>
          <w:sz w:val="15"/>
          <w:lang w:eastAsia="zh-CN"/>
        </w:rPr>
        <w:t>过</w:t>
      </w:r>
      <w:r w:rsidRPr="00657395">
        <w:rPr>
          <w:rFonts w:ascii="仿宋" w:eastAsia="仿宋" w:hAnsi="仿宋"/>
          <w:sz w:val="15"/>
          <w:lang w:eastAsia="zh-CN"/>
        </w:rPr>
        <w:t>Tukey方法</w:t>
      </w:r>
      <w:r w:rsidRPr="00657395">
        <w:rPr>
          <w:rFonts w:ascii="仿宋" w:eastAsia="仿宋" w:hAnsi="仿宋" w:cs="微软雅黑" w:hint="eastAsia"/>
          <w:sz w:val="15"/>
          <w:lang w:eastAsia="zh-CN"/>
        </w:rPr>
        <w:t>调</w:t>
      </w:r>
      <w:r w:rsidRPr="00657395">
        <w:rPr>
          <w:rFonts w:ascii="仿宋" w:eastAsia="仿宋" w:hAnsi="仿宋" w:cs="Yu Gothic UI" w:hint="eastAsia"/>
          <w:sz w:val="15"/>
          <w:lang w:eastAsia="zh-CN"/>
        </w:rPr>
        <w:t>整多重比</w:t>
      </w:r>
      <w:r w:rsidRPr="00657395">
        <w:rPr>
          <w:rFonts w:ascii="仿宋" w:eastAsia="仿宋" w:hAnsi="仿宋" w:cs="微软雅黑" w:hint="eastAsia"/>
          <w:sz w:val="15"/>
          <w:lang w:eastAsia="zh-CN"/>
        </w:rPr>
        <w:t>较</w:t>
      </w:r>
      <w:r w:rsidRPr="00657395">
        <w:rPr>
          <w:rFonts w:ascii="仿宋" w:eastAsia="仿宋" w:hAnsi="仿宋" w:cs="Yu Gothic UI" w:hint="eastAsia"/>
          <w:sz w:val="15"/>
          <w:lang w:eastAsia="zh-CN"/>
        </w:rPr>
        <w:t>的</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著性</w:t>
      </w:r>
      <w:r w:rsidRPr="00657395">
        <w:rPr>
          <w:rFonts w:ascii="仿宋" w:eastAsia="仿宋" w:hAnsi="仿宋"/>
          <w:sz w:val="15"/>
          <w:lang w:eastAsia="zh-CN"/>
        </w:rPr>
        <w:t xml:space="preserve"> </w:t>
      </w:r>
    </w:p>
    <w:p w:rsidR="00BB7FD2" w:rsidRDefault="00BB7FD2"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 xml:space="preserve">sig : </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著性</w:t>
      </w:r>
      <w:r w:rsidRPr="00657395">
        <w:rPr>
          <w:rFonts w:ascii="仿宋" w:eastAsia="仿宋" w:hAnsi="仿宋" w:cs="微软雅黑" w:hint="eastAsia"/>
          <w:sz w:val="15"/>
          <w:lang w:eastAsia="zh-CN"/>
        </w:rPr>
        <w:t>标记</w:t>
      </w:r>
      <w:r w:rsidRPr="00657395">
        <w:rPr>
          <w:rFonts w:ascii="仿宋" w:eastAsia="仿宋" w:hAnsi="仿宋"/>
          <w:sz w:val="15"/>
          <w:lang w:eastAsia="zh-CN"/>
        </w:rPr>
        <w:t xml:space="preserve"> p &lt; 0.01（高度</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w:t>
      </w:r>
      <w:r w:rsidRPr="00657395">
        <w:rPr>
          <w:rFonts w:ascii="仿宋" w:eastAsia="仿宋" w:hAnsi="仿宋"/>
          <w:sz w:val="15"/>
          <w:lang w:eastAsia="zh-CN"/>
        </w:rPr>
        <w:t>**）p &lt; 0.05（</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w:t>
      </w:r>
      <w:r w:rsidRPr="00657395">
        <w:rPr>
          <w:rFonts w:ascii="仿宋" w:eastAsia="仿宋" w:hAnsi="仿宋"/>
          <w:sz w:val="15"/>
          <w:lang w:eastAsia="zh-CN"/>
        </w:rPr>
        <w:t>*）</w:t>
      </w:r>
    </w:p>
    <w:p w:rsidR="00657395" w:rsidRPr="00657395" w:rsidRDefault="00657395" w:rsidP="00657395">
      <w:pPr>
        <w:pStyle w:val="a9"/>
        <w:ind w:leftChars="300" w:left="660"/>
        <w:jc w:val="left"/>
        <w:rPr>
          <w:rFonts w:ascii="仿宋" w:eastAsia="仿宋" w:hAnsi="仿宋"/>
          <w:sz w:val="15"/>
          <w:lang w:eastAsia="zh-CN"/>
        </w:rPr>
      </w:pPr>
    </w:p>
    <w:p w:rsidR="00657395" w:rsidRPr="00657395" w:rsidRDefault="00657395" w:rsidP="00657395">
      <w:pPr>
        <w:spacing w:after="0"/>
        <w:ind w:firstLine="442"/>
        <w:rPr>
          <w:rFonts w:ascii="仿宋" w:eastAsia="仿宋" w:hAnsi="仿宋"/>
          <w:b/>
          <w:lang w:eastAsia="zh-CN"/>
        </w:rPr>
      </w:pPr>
      <w:r w:rsidRPr="00657395">
        <w:rPr>
          <w:rFonts w:ascii="仿宋" w:eastAsia="仿宋" w:hAnsi="仿宋" w:hint="eastAsia"/>
          <w:b/>
          <w:lang w:eastAsia="zh-CN"/>
        </w:rPr>
        <w:t>（</w:t>
      </w:r>
      <w:r w:rsidRPr="00657395">
        <w:rPr>
          <w:rFonts w:ascii="仿宋" w:eastAsia="仿宋" w:hAnsi="仿宋"/>
          <w:b/>
          <w:lang w:eastAsia="zh-CN"/>
        </w:rPr>
        <w:t>3</w:t>
      </w:r>
      <w:r w:rsidRPr="00657395">
        <w:rPr>
          <w:rFonts w:ascii="仿宋" w:eastAsia="仿宋" w:hAnsi="仿宋" w:hint="eastAsia"/>
          <w:b/>
          <w:lang w:eastAsia="zh-CN"/>
        </w:rPr>
        <w:t>）</w:t>
      </w:r>
      <w:r w:rsidRPr="00657395">
        <w:rPr>
          <w:rFonts w:ascii="仿宋" w:eastAsia="仿宋" w:hAnsi="仿宋"/>
          <w:b/>
          <w:lang w:eastAsia="zh-CN"/>
        </w:rPr>
        <w:t xml:space="preserve"> </w:t>
      </w:r>
      <w:r w:rsidRPr="00657395">
        <w:rPr>
          <w:rFonts w:ascii="仿宋" w:eastAsia="仿宋" w:hAnsi="仿宋" w:hint="eastAsia"/>
          <w:b/>
          <w:lang w:eastAsia="zh-CN"/>
        </w:rPr>
        <w:t>组间均值比较图</w:t>
      </w:r>
    </w:p>
    <w:p w:rsidR="00EF62D5" w:rsidRPr="00571256" w:rsidRDefault="002B7C16" w:rsidP="00571256">
      <w:pPr>
        <w:spacing w:after="0"/>
        <w:ind w:firstLineChars="0" w:firstLine="0"/>
        <w:jc w:val="center"/>
        <w:rPr>
          <w:rFonts w:ascii="仿宋" w:eastAsia="仿宋" w:hAnsi="仿宋" w:cs="Yu Gothic UI"/>
          <w:lang w:eastAsia="zh-CN"/>
        </w:rPr>
      </w:pPr>
      <w:r>
        <w:rPr>
          <w:noProof/>
          <w:lang w:eastAsia="zh-CN"/>
        </w:rPr>
        <w:drawing>
          <wp:inline distT="0" distB="0" distL="0" distR="0" wp14:anchorId="281AC4B3" wp14:editId="059DFD3B">
            <wp:extent cx="2353733" cy="1835585"/>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7372" cy="1854020"/>
                    </a:xfrm>
                    <a:prstGeom prst="rect">
                      <a:avLst/>
                    </a:prstGeom>
                  </pic:spPr>
                </pic:pic>
              </a:graphicData>
            </a:graphic>
          </wp:inline>
        </w:drawing>
      </w:r>
    </w:p>
    <w:p w:rsidR="00BB7FD2" w:rsidRPr="00657395" w:rsidRDefault="00BB7FD2" w:rsidP="00BB7FD2">
      <w:pPr>
        <w:spacing w:after="0" w:line="276" w:lineRule="auto"/>
        <w:ind w:firstLineChars="0" w:firstLine="0"/>
        <w:jc w:val="center"/>
        <w:rPr>
          <w:rStyle w:val="af8"/>
          <w:rFonts w:ascii="仿宋" w:eastAsia="仿宋" w:hAnsi="仿宋"/>
          <w:b w:val="0"/>
          <w:sz w:val="15"/>
          <w:lang w:eastAsia="zh-CN"/>
        </w:rPr>
      </w:pPr>
      <w:r w:rsidRPr="00657395">
        <w:rPr>
          <w:rStyle w:val="af8"/>
          <w:rFonts w:ascii="仿宋" w:eastAsia="仿宋" w:hAnsi="仿宋" w:hint="eastAsia"/>
          <w:b w:val="0"/>
          <w:sz w:val="15"/>
          <w:lang w:eastAsia="zh-CN"/>
        </w:rPr>
        <w:t>图</w:t>
      </w:r>
      <w:r w:rsidRPr="00657395">
        <w:rPr>
          <w:rStyle w:val="af8"/>
          <w:rFonts w:ascii="仿宋" w:eastAsia="仿宋" w:hAnsi="仿宋"/>
          <w:b w:val="0"/>
          <w:sz w:val="15"/>
          <w:lang w:eastAsia="zh-CN"/>
        </w:rPr>
        <w:t>1：</w:t>
      </w:r>
      <w:r w:rsidRPr="00657395">
        <w:rPr>
          <w:rStyle w:val="af8"/>
          <w:rFonts w:ascii="仿宋" w:eastAsia="仿宋" w:hAnsi="仿宋" w:hint="eastAsia"/>
          <w:b w:val="0"/>
          <w:sz w:val="15"/>
          <w:lang w:eastAsia="zh-CN"/>
        </w:rPr>
        <w:t>组间</w:t>
      </w:r>
      <w:r w:rsidRPr="00657395">
        <w:rPr>
          <w:rStyle w:val="af8"/>
          <w:rFonts w:ascii="仿宋" w:eastAsia="仿宋" w:hAnsi="仿宋"/>
          <w:b w:val="0"/>
          <w:sz w:val="15"/>
          <w:lang w:eastAsia="zh-CN"/>
        </w:rPr>
        <w:t>均</w:t>
      </w:r>
      <w:r w:rsidRPr="00657395">
        <w:rPr>
          <w:rStyle w:val="af8"/>
          <w:rFonts w:ascii="仿宋" w:eastAsia="仿宋" w:hAnsi="仿宋" w:hint="eastAsia"/>
          <w:b w:val="0"/>
          <w:sz w:val="15"/>
          <w:lang w:eastAsia="zh-CN"/>
        </w:rPr>
        <w:t>值</w:t>
      </w:r>
      <w:r w:rsidRPr="00657395">
        <w:rPr>
          <w:rStyle w:val="af8"/>
          <w:rFonts w:ascii="仿宋" w:eastAsia="仿宋" w:hAnsi="仿宋"/>
          <w:b w:val="0"/>
          <w:sz w:val="15"/>
          <w:lang w:eastAsia="zh-CN"/>
        </w:rPr>
        <w:t>比</w:t>
      </w:r>
      <w:r w:rsidRPr="00657395">
        <w:rPr>
          <w:rStyle w:val="af8"/>
          <w:rFonts w:ascii="仿宋" w:eastAsia="仿宋" w:hAnsi="仿宋" w:hint="eastAsia"/>
          <w:b w:val="0"/>
          <w:sz w:val="15"/>
          <w:lang w:eastAsia="zh-CN"/>
        </w:rPr>
        <w:t>较</w:t>
      </w:r>
    </w:p>
    <w:p w:rsidR="00BB7FD2" w:rsidRPr="00657395" w:rsidRDefault="00BB7FD2" w:rsidP="00BB7FD2">
      <w:pPr>
        <w:spacing w:after="0" w:line="276" w:lineRule="auto"/>
        <w:ind w:firstLineChars="0" w:firstLine="0"/>
        <w:jc w:val="center"/>
        <w:rPr>
          <w:bCs/>
          <w:sz w:val="20"/>
          <w:lang w:eastAsia="zh-CN"/>
        </w:rPr>
      </w:pPr>
      <w:r w:rsidRPr="00657395">
        <w:rPr>
          <w:rFonts w:ascii="仿宋" w:eastAsia="仿宋" w:hAnsi="仿宋"/>
          <w:sz w:val="15"/>
          <w:lang w:eastAsia="zh-CN"/>
        </w:rPr>
        <w:t>X</w:t>
      </w:r>
      <w:r w:rsidRPr="00657395">
        <w:rPr>
          <w:rFonts w:ascii="仿宋" w:eastAsia="仿宋" w:hAnsi="仿宋" w:hint="eastAsia"/>
          <w:sz w:val="15"/>
          <w:lang w:eastAsia="zh-CN"/>
        </w:rPr>
        <w:t>轴：分组类别；</w:t>
      </w:r>
      <w:r w:rsidRPr="00657395">
        <w:rPr>
          <w:rFonts w:ascii="仿宋" w:eastAsia="仿宋" w:hAnsi="仿宋"/>
          <w:sz w:val="15"/>
          <w:lang w:eastAsia="zh-CN"/>
        </w:rPr>
        <w:t>Y</w:t>
      </w:r>
      <w:r w:rsidRPr="00657395">
        <w:rPr>
          <w:rFonts w:ascii="仿宋" w:eastAsia="仿宋" w:hAnsi="仿宋" w:hint="eastAsia"/>
          <w:sz w:val="15"/>
          <w:lang w:eastAsia="zh-CN"/>
        </w:rPr>
        <w:t>轴：表型值均值；误差线：</w:t>
      </w:r>
      <w:r w:rsidRPr="00657395">
        <w:rPr>
          <w:rFonts w:ascii="仿宋" w:eastAsia="仿宋" w:hAnsi="仿宋"/>
          <w:sz w:val="15"/>
          <w:lang w:eastAsia="zh-CN"/>
        </w:rPr>
        <w:t>95%置信区</w:t>
      </w:r>
      <w:r w:rsidRPr="00657395">
        <w:rPr>
          <w:rFonts w:ascii="仿宋" w:eastAsia="仿宋" w:hAnsi="仿宋" w:hint="eastAsia"/>
          <w:sz w:val="15"/>
          <w:lang w:eastAsia="zh-CN"/>
        </w:rPr>
        <w:t>间；图中标注</w:t>
      </w:r>
      <w:r w:rsidRPr="00657395">
        <w:rPr>
          <w:rFonts w:ascii="仿宋" w:eastAsia="仿宋" w:hAnsi="仿宋"/>
          <w:sz w:val="15"/>
          <w:lang w:eastAsia="zh-CN"/>
        </w:rPr>
        <w:t>F</w:t>
      </w:r>
      <w:r w:rsidRPr="00657395">
        <w:rPr>
          <w:rFonts w:ascii="仿宋" w:eastAsia="仿宋" w:hAnsi="仿宋" w:hint="eastAsia"/>
          <w:sz w:val="15"/>
          <w:lang w:eastAsia="zh-CN"/>
        </w:rPr>
        <w:t>统计量和</w:t>
      </w:r>
      <w:r w:rsidRPr="00657395">
        <w:rPr>
          <w:rFonts w:ascii="仿宋" w:eastAsia="仿宋" w:hAnsi="仿宋"/>
          <w:sz w:val="15"/>
          <w:lang w:eastAsia="zh-CN"/>
        </w:rPr>
        <w:t>p</w:t>
      </w:r>
      <w:r w:rsidRPr="00657395">
        <w:rPr>
          <w:rFonts w:ascii="仿宋" w:eastAsia="仿宋" w:hAnsi="仿宋" w:hint="eastAsia"/>
          <w:sz w:val="15"/>
          <w:lang w:eastAsia="zh-CN"/>
        </w:rPr>
        <w:t>值</w:t>
      </w:r>
    </w:p>
    <w:p w:rsidR="004F53BA" w:rsidRPr="00571256" w:rsidRDefault="004F53BA" w:rsidP="00571256">
      <w:pPr>
        <w:spacing w:after="0"/>
        <w:ind w:firstLineChars="0" w:firstLine="0"/>
        <w:jc w:val="center"/>
        <w:rPr>
          <w:rFonts w:ascii="仿宋" w:eastAsia="仿宋" w:hAnsi="仿宋" w:cs="Yu Gothic UI"/>
          <w:lang w:eastAsia="zh-CN"/>
        </w:rPr>
      </w:pPr>
    </w:p>
    <w:p w:rsidR="00691D98" w:rsidRDefault="00691D98" w:rsidP="00571256">
      <w:pPr>
        <w:pStyle w:val="31"/>
        <w:spacing w:before="0"/>
        <w:ind w:firstLine="442"/>
        <w:rPr>
          <w:rFonts w:ascii="仿宋" w:eastAsia="仿宋" w:hAnsi="仿宋"/>
          <w:lang w:eastAsia="zh-CN"/>
        </w:rPr>
      </w:pPr>
      <w:r>
        <w:rPr>
          <w:rFonts w:ascii="仿宋" w:eastAsia="仿宋" w:hAnsi="仿宋" w:hint="eastAsia"/>
          <w:lang w:eastAsia="zh-CN"/>
        </w:rPr>
        <w:lastRenderedPageBreak/>
        <w:t>分子标记</w:t>
      </w:r>
      <w:r w:rsidRPr="00571256">
        <w:rPr>
          <w:rFonts w:ascii="仿宋" w:eastAsia="仿宋" w:hAnsi="仿宋"/>
          <w:lang w:eastAsia="zh-CN"/>
        </w:rPr>
        <w:t>SNPY5</w:t>
      </w:r>
    </w:p>
    <w:p w:rsidR="00BB7FD2" w:rsidRDefault="00657395" w:rsidP="008E6839">
      <w:pPr>
        <w:spacing w:after="0"/>
        <w:ind w:firstLine="442"/>
        <w:rPr>
          <w:rFonts w:ascii="仿宋" w:eastAsia="仿宋" w:hAnsi="仿宋"/>
          <w:lang w:eastAsia="zh-CN"/>
        </w:rPr>
      </w:pPr>
      <w:r w:rsidRPr="00657395">
        <w:rPr>
          <w:rFonts w:ascii="仿宋" w:eastAsia="仿宋" w:hAnsi="仿宋" w:hint="eastAsia"/>
          <w:b/>
          <w:lang w:eastAsia="zh-CN"/>
        </w:rPr>
        <w:t>（</w:t>
      </w:r>
      <w:r w:rsidRPr="00657395">
        <w:rPr>
          <w:rFonts w:ascii="仿宋" w:eastAsia="仿宋" w:hAnsi="仿宋"/>
          <w:b/>
          <w:lang w:eastAsia="zh-CN"/>
        </w:rPr>
        <w:t>1</w:t>
      </w:r>
      <w:r w:rsidRPr="00657395">
        <w:rPr>
          <w:rFonts w:ascii="仿宋" w:eastAsia="仿宋" w:hAnsi="仿宋" w:hint="eastAsia"/>
          <w:b/>
          <w:lang w:eastAsia="zh-CN"/>
        </w:rPr>
        <w:t>）</w:t>
      </w:r>
      <w:r w:rsidRPr="00657395">
        <w:rPr>
          <w:rFonts w:ascii="仿宋" w:eastAsia="仿宋" w:hAnsi="仿宋"/>
          <w:b/>
          <w:lang w:eastAsia="zh-CN"/>
        </w:rPr>
        <w:t xml:space="preserve"> ANOVA分析</w:t>
      </w:r>
      <w:r>
        <w:rPr>
          <w:rFonts w:ascii="仿宋" w:eastAsia="仿宋" w:hAnsi="仿宋" w:hint="eastAsia"/>
          <w:lang w:eastAsia="zh-CN"/>
        </w:rPr>
        <w:t>：</w:t>
      </w:r>
      <w:r w:rsidR="00BB7FD2" w:rsidRPr="00CA09F6">
        <w:rPr>
          <w:rFonts w:ascii="仿宋" w:eastAsia="仿宋" w:hAnsi="仿宋" w:hint="eastAsia"/>
          <w:lang w:eastAsia="zh-CN"/>
        </w:rPr>
        <w:t>单因素方差分析是一种用于比较三个或更多组的均值是否存在显著差异的统计方法，适用于单一分类变量（自变量）对连续型因变量的影响分析。</w:t>
      </w:r>
    </w:p>
    <w:p w:rsidR="00BB7FD2" w:rsidRPr="00571256" w:rsidRDefault="00BB7FD2" w:rsidP="00BB7FD2">
      <w:pPr>
        <w:pStyle w:val="a9"/>
        <w:rPr>
          <w:rFonts w:ascii="仿宋" w:eastAsia="仿宋" w:hAnsi="仿宋"/>
          <w:lang w:eastAsia="zh-CN"/>
        </w:rPr>
      </w:pPr>
      <w:r w:rsidRPr="00657395">
        <w:rPr>
          <w:rStyle w:val="af8"/>
          <w:rFonts w:ascii="仿宋" w:eastAsia="仿宋" w:hAnsi="仿宋"/>
          <w:b w:val="0"/>
          <w:bCs w:val="0"/>
          <w:sz w:val="15"/>
          <w:lang w:eastAsia="zh-CN"/>
        </w:rPr>
        <w:t>表1：</w:t>
      </w:r>
      <w:r w:rsidRPr="00657395">
        <w:rPr>
          <w:rStyle w:val="af8"/>
          <w:rFonts w:ascii="仿宋" w:eastAsia="仿宋" w:hAnsi="仿宋" w:cs="微软雅黑" w:hint="eastAsia"/>
          <w:b w:val="0"/>
          <w:bCs w:val="0"/>
          <w:sz w:val="15"/>
          <w:lang w:eastAsia="zh-CN"/>
        </w:rPr>
        <w:t>单</w:t>
      </w:r>
      <w:r w:rsidRPr="00657395">
        <w:rPr>
          <w:rStyle w:val="af8"/>
          <w:rFonts w:ascii="仿宋" w:eastAsia="仿宋" w:hAnsi="仿宋" w:cs="Yu Gothic UI" w:hint="eastAsia"/>
          <w:b w:val="0"/>
          <w:bCs w:val="0"/>
          <w:sz w:val="15"/>
          <w:lang w:eastAsia="zh-CN"/>
        </w:rPr>
        <w:t>因素方差分析</w:t>
      </w:r>
      <w:r w:rsidRPr="00657395">
        <w:rPr>
          <w:rStyle w:val="af8"/>
          <w:rFonts w:ascii="仿宋" w:eastAsia="仿宋" w:hAnsi="仿宋" w:cs="微软雅黑" w:hint="eastAsia"/>
          <w:b w:val="0"/>
          <w:bCs w:val="0"/>
          <w:sz w:val="15"/>
          <w:lang w:eastAsia="zh-CN"/>
        </w:rPr>
        <w:t>结</w:t>
      </w:r>
      <w:r w:rsidRPr="00657395">
        <w:rPr>
          <w:rStyle w:val="af8"/>
          <w:rFonts w:ascii="仿宋" w:eastAsia="仿宋" w:hAnsi="仿宋" w:cs="Yu Gothic UI" w:hint="eastAsia"/>
          <w:b w:val="0"/>
          <w:bCs w:val="0"/>
          <w:sz w:val="15"/>
          <w:lang w:eastAsia="zh-CN"/>
        </w:rPr>
        <w:t>果</w:t>
      </w:r>
      <w:r w:rsidRPr="00571256">
        <w:rPr>
          <w:rFonts w:ascii="仿宋" w:eastAsia="仿宋" w:hAnsi="仿宋"/>
          <w:lang w:eastAsia="zh-CN"/>
        </w:rPr>
        <w:t xml:space="preserve">  </w:t>
      </w:r>
    </w:p>
    <w:tbl>
      <w:tblPr>
        <w:tblStyle w:val="4-1"/>
        <w:tblW w:w="0" w:type="auto"/>
        <w:jc w:val="center"/>
        <w:tblLook w:val="04A0" w:firstRow="1" w:lastRow="0" w:firstColumn="1" w:lastColumn="0" w:noHBand="0" w:noVBand="1"/>
      </w:tblPr>
      <w:tblGrid>
        <w:gridCol w:w="859"/>
        <w:gridCol w:w="766"/>
        <w:gridCol w:w="766"/>
        <w:gridCol w:w="1222"/>
        <w:gridCol w:w="1173"/>
      </w:tblGrid>
      <w:tr w:rsidR="002B7C16" w:rsidRPr="004031ED" w:rsidTr="007D47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B7C16" w:rsidRPr="002B7C16" w:rsidRDefault="002B7C16" w:rsidP="002B7C16">
            <w:pPr>
              <w:ind w:firstLineChars="0" w:firstLine="0"/>
              <w:jc w:val="center"/>
              <w:rPr>
                <w:b w:val="0"/>
              </w:rPr>
            </w:pPr>
            <w:r w:rsidRPr="002B7C16">
              <w:rPr>
                <w:b w:val="0"/>
              </w:rPr>
              <w:t>Source</w:t>
            </w:r>
          </w:p>
        </w:tc>
        <w:tc>
          <w:tcPr>
            <w:tcW w:w="0" w:type="auto"/>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ddof1</w:t>
            </w:r>
          </w:p>
        </w:tc>
        <w:tc>
          <w:tcPr>
            <w:tcW w:w="0" w:type="auto"/>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ddof2</w:t>
            </w:r>
          </w:p>
        </w:tc>
        <w:tc>
          <w:tcPr>
            <w:tcW w:w="0" w:type="auto"/>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F</w:t>
            </w:r>
          </w:p>
        </w:tc>
        <w:tc>
          <w:tcPr>
            <w:tcW w:w="0" w:type="auto"/>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p-unc</w:t>
            </w:r>
          </w:p>
        </w:tc>
      </w:tr>
      <w:tr w:rsidR="002B7C16" w:rsidRPr="004031ED" w:rsidTr="007D47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B7C16" w:rsidRPr="002B7C16" w:rsidRDefault="002B7C16" w:rsidP="002B7C16">
            <w:pPr>
              <w:ind w:firstLineChars="0" w:firstLine="0"/>
              <w:jc w:val="center"/>
              <w:rPr>
                <w:b w:val="0"/>
              </w:rPr>
            </w:pPr>
            <w:r w:rsidRPr="002B7C16">
              <w:rPr>
                <w:b w:val="0"/>
              </w:rPr>
              <w:t>group</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2</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870</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4.171e+01</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5.030e-18</w:t>
            </w:r>
          </w:p>
        </w:tc>
      </w:tr>
    </w:tbl>
    <w:p w:rsidR="00A829B1" w:rsidRPr="00657395" w:rsidRDefault="00A829B1" w:rsidP="00657395">
      <w:pPr>
        <w:spacing w:after="0"/>
        <w:ind w:leftChars="300" w:left="660" w:firstLineChars="0" w:firstLine="0"/>
        <w:rPr>
          <w:rFonts w:ascii="仿宋" w:eastAsia="仿宋" w:hAnsi="仿宋"/>
          <w:sz w:val="15"/>
        </w:rPr>
      </w:pPr>
      <w:r w:rsidRPr="00657395">
        <w:rPr>
          <w:rFonts w:ascii="仿宋" w:eastAsia="仿宋" w:hAnsi="仿宋"/>
          <w:sz w:val="15"/>
        </w:rPr>
        <w:t>Source :</w:t>
      </w:r>
      <w:r w:rsidRPr="00657395">
        <w:rPr>
          <w:rFonts w:ascii="仿宋" w:eastAsia="仿宋" w:hAnsi="仿宋" w:hint="eastAsia"/>
          <w:sz w:val="15"/>
        </w:rPr>
        <w:t>变异来源</w:t>
      </w:r>
      <w:r w:rsidRPr="00657395">
        <w:rPr>
          <w:rFonts w:ascii="仿宋" w:eastAsia="仿宋" w:hAnsi="仿宋"/>
          <w:sz w:val="15"/>
        </w:rPr>
        <w:t xml:space="preserve"> : "group":（</w:t>
      </w:r>
      <w:r w:rsidRPr="00657395">
        <w:rPr>
          <w:rFonts w:ascii="仿宋" w:eastAsia="仿宋" w:hAnsi="仿宋" w:hint="eastAsia"/>
          <w:sz w:val="15"/>
        </w:rPr>
        <w:t>组间变异）</w:t>
      </w:r>
      <w:r w:rsidRPr="00657395">
        <w:rPr>
          <w:rFonts w:ascii="仿宋" w:eastAsia="仿宋" w:hAnsi="仿宋"/>
          <w:sz w:val="15"/>
        </w:rPr>
        <w:t>,"Residual"或"Error":(未被解</w:t>
      </w:r>
      <w:r w:rsidRPr="00657395">
        <w:rPr>
          <w:rFonts w:ascii="仿宋" w:eastAsia="仿宋" w:hAnsi="仿宋" w:hint="eastAsia"/>
          <w:sz w:val="15"/>
        </w:rPr>
        <w:t>释的随机变异</w:t>
      </w:r>
      <w:r w:rsidRPr="00657395">
        <w:rPr>
          <w:rFonts w:ascii="仿宋" w:eastAsia="仿宋" w:hAnsi="仿宋"/>
          <w:sz w:val="15"/>
        </w:rPr>
        <w:t>),"Total":(整体</w:t>
      </w:r>
      <w:r w:rsidRPr="00657395">
        <w:rPr>
          <w:rFonts w:ascii="仿宋" w:eastAsia="仿宋" w:hAnsi="仿宋" w:hint="eastAsia"/>
          <w:sz w:val="15"/>
        </w:rPr>
        <w:t>变异</w:t>
      </w:r>
      <w:r w:rsidRPr="00657395">
        <w:rPr>
          <w:rFonts w:ascii="仿宋" w:eastAsia="仿宋" w:hAnsi="仿宋"/>
          <w:sz w:val="15"/>
        </w:rPr>
        <w:t xml:space="preserve">) </w:t>
      </w:r>
    </w:p>
    <w:p w:rsidR="00A829B1" w:rsidRPr="00657395"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ddof1 :</w:t>
      </w:r>
      <w:r w:rsidRPr="00657395">
        <w:rPr>
          <w:rFonts w:ascii="仿宋" w:eastAsia="仿宋" w:hAnsi="仿宋" w:hint="eastAsia"/>
          <w:sz w:val="15"/>
          <w:lang w:eastAsia="zh-CN"/>
        </w:rPr>
        <w:t>组间自由度</w:t>
      </w:r>
      <w:r w:rsidRPr="00657395">
        <w:rPr>
          <w:rFonts w:ascii="仿宋" w:eastAsia="仿宋" w:hAnsi="仿宋"/>
          <w:sz w:val="15"/>
          <w:lang w:eastAsia="zh-CN"/>
        </w:rPr>
        <w:t>: 自由度=分</w:t>
      </w:r>
      <w:r w:rsidRPr="00657395">
        <w:rPr>
          <w:rFonts w:ascii="仿宋" w:eastAsia="仿宋" w:hAnsi="仿宋" w:hint="eastAsia"/>
          <w:sz w:val="15"/>
          <w:lang w:eastAsia="zh-CN"/>
        </w:rPr>
        <w:t>组数</w:t>
      </w:r>
      <w:r w:rsidRPr="00657395">
        <w:rPr>
          <w:rFonts w:ascii="仿宋" w:eastAsia="仿宋" w:hAnsi="仿宋"/>
          <w:sz w:val="15"/>
          <w:lang w:eastAsia="zh-CN"/>
        </w:rPr>
        <w:t xml:space="preserve">-1 : </w:t>
      </w:r>
      <w:r w:rsidRPr="00657395">
        <w:rPr>
          <w:rFonts w:ascii="仿宋" w:eastAsia="仿宋" w:hAnsi="仿宋" w:hint="eastAsia"/>
          <w:sz w:val="15"/>
          <w:lang w:eastAsia="zh-CN"/>
        </w:rPr>
        <w:t>值为</w:t>
      </w:r>
      <w:r w:rsidRPr="00657395">
        <w:rPr>
          <w:rFonts w:ascii="仿宋" w:eastAsia="仿宋" w:hAnsi="仿宋"/>
          <w:sz w:val="15"/>
          <w:lang w:eastAsia="zh-CN"/>
        </w:rPr>
        <w:t>2 代表3个分</w:t>
      </w:r>
      <w:r w:rsidRPr="00657395">
        <w:rPr>
          <w:rFonts w:ascii="仿宋" w:eastAsia="仿宋" w:hAnsi="仿宋" w:hint="eastAsia"/>
          <w:sz w:val="15"/>
          <w:lang w:eastAsia="zh-CN"/>
        </w:rPr>
        <w:t>组</w:t>
      </w:r>
      <w:r w:rsidRPr="00657395">
        <w:rPr>
          <w:rFonts w:ascii="仿宋" w:eastAsia="仿宋" w:hAnsi="仿宋"/>
          <w:sz w:val="15"/>
          <w:lang w:eastAsia="zh-CN"/>
        </w:rPr>
        <w:t xml:space="preserve"> </w:t>
      </w:r>
    </w:p>
    <w:p w:rsidR="00A829B1" w:rsidRPr="00657395"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ddof2 :</w:t>
      </w:r>
      <w:r w:rsidRPr="00657395">
        <w:rPr>
          <w:rFonts w:ascii="仿宋" w:eastAsia="仿宋" w:hAnsi="仿宋" w:hint="eastAsia"/>
          <w:sz w:val="15"/>
          <w:lang w:eastAsia="zh-CN"/>
        </w:rPr>
        <w:t>组内自由度</w:t>
      </w:r>
      <w:r w:rsidRPr="00657395">
        <w:rPr>
          <w:rFonts w:ascii="仿宋" w:eastAsia="仿宋" w:hAnsi="仿宋"/>
          <w:sz w:val="15"/>
          <w:lang w:eastAsia="zh-CN"/>
        </w:rPr>
        <w:t>: 自由度=</w:t>
      </w:r>
      <w:r w:rsidRPr="00657395">
        <w:rPr>
          <w:rFonts w:ascii="仿宋" w:eastAsia="仿宋" w:hAnsi="仿宋" w:hint="eastAsia"/>
          <w:sz w:val="15"/>
          <w:lang w:eastAsia="zh-CN"/>
        </w:rPr>
        <w:t>组内自由度</w:t>
      </w:r>
      <w:r w:rsidRPr="00657395">
        <w:rPr>
          <w:rFonts w:ascii="仿宋" w:eastAsia="仿宋" w:hAnsi="仿宋"/>
          <w:sz w:val="15"/>
          <w:lang w:eastAsia="zh-CN"/>
        </w:rPr>
        <w:t>+</w:t>
      </w:r>
      <w:r w:rsidRPr="00657395">
        <w:rPr>
          <w:rFonts w:ascii="仿宋" w:eastAsia="仿宋" w:hAnsi="仿宋" w:hint="eastAsia"/>
          <w:sz w:val="15"/>
          <w:lang w:eastAsia="zh-CN"/>
        </w:rPr>
        <w:t>组间自由度</w:t>
      </w:r>
      <w:r w:rsidRPr="00657395">
        <w:rPr>
          <w:rFonts w:ascii="仿宋" w:eastAsia="仿宋" w:hAnsi="仿宋"/>
          <w:sz w:val="15"/>
          <w:lang w:eastAsia="zh-CN"/>
        </w:rPr>
        <w:t>+1 ：</w:t>
      </w:r>
      <w:r w:rsidRPr="00657395">
        <w:rPr>
          <w:rFonts w:ascii="仿宋" w:eastAsia="仿宋" w:hAnsi="仿宋" w:hint="eastAsia"/>
          <w:sz w:val="15"/>
          <w:lang w:eastAsia="zh-CN"/>
        </w:rPr>
        <w:t>值为</w:t>
      </w:r>
      <w:r w:rsidRPr="00657395">
        <w:rPr>
          <w:rFonts w:ascii="仿宋" w:eastAsia="仿宋" w:hAnsi="仿宋"/>
          <w:sz w:val="15"/>
          <w:lang w:eastAsia="zh-CN"/>
        </w:rPr>
        <w:t>845 表示</w:t>
      </w:r>
      <w:r w:rsidRPr="00657395">
        <w:rPr>
          <w:rFonts w:ascii="仿宋" w:eastAsia="仿宋" w:hAnsi="仿宋" w:hint="eastAsia"/>
          <w:sz w:val="15"/>
          <w:lang w:eastAsia="zh-CN"/>
        </w:rPr>
        <w:t>总样本量为</w:t>
      </w:r>
      <w:r w:rsidRPr="00657395">
        <w:rPr>
          <w:rFonts w:ascii="仿宋" w:eastAsia="仿宋" w:hAnsi="仿宋"/>
          <w:sz w:val="15"/>
          <w:lang w:eastAsia="zh-CN"/>
        </w:rPr>
        <w:t xml:space="preserve">845,反映独立信息量 </w:t>
      </w:r>
    </w:p>
    <w:p w:rsidR="00A829B1" w:rsidRPr="00657395"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F :F</w:t>
      </w:r>
      <w:r w:rsidRPr="00657395">
        <w:rPr>
          <w:rFonts w:ascii="仿宋" w:eastAsia="仿宋" w:hAnsi="仿宋" w:hint="eastAsia"/>
          <w:sz w:val="15"/>
          <w:lang w:eastAsia="zh-CN"/>
        </w:rPr>
        <w:t>统计量</w:t>
      </w:r>
      <w:r w:rsidRPr="00657395">
        <w:rPr>
          <w:rFonts w:ascii="仿宋" w:eastAsia="仿宋" w:hAnsi="仿宋"/>
          <w:sz w:val="15"/>
          <w:lang w:eastAsia="zh-CN"/>
        </w:rPr>
        <w:t xml:space="preserve"> : </w:t>
      </w:r>
      <w:r w:rsidRPr="00657395">
        <w:rPr>
          <w:rFonts w:ascii="仿宋" w:eastAsia="仿宋" w:hAnsi="仿宋" w:hint="eastAsia"/>
          <w:sz w:val="15"/>
          <w:lang w:eastAsia="zh-CN"/>
        </w:rPr>
        <w:t>组间组内方差比</w:t>
      </w:r>
      <w:r w:rsidRPr="00657395">
        <w:rPr>
          <w:rFonts w:ascii="仿宋" w:eastAsia="仿宋" w:hAnsi="仿宋"/>
          <w:sz w:val="15"/>
          <w:lang w:eastAsia="zh-CN"/>
        </w:rPr>
        <w:t xml:space="preserve"> : </w:t>
      </w:r>
      <w:r w:rsidRPr="00657395">
        <w:rPr>
          <w:rFonts w:ascii="仿宋" w:eastAsia="仿宋" w:hAnsi="仿宋" w:hint="eastAsia"/>
          <w:sz w:val="15"/>
          <w:lang w:eastAsia="zh-CN"/>
        </w:rPr>
        <w:t>值为</w:t>
      </w:r>
      <w:r w:rsidRPr="00657395">
        <w:rPr>
          <w:rFonts w:ascii="仿宋" w:eastAsia="仿宋" w:hAnsi="仿宋"/>
          <w:sz w:val="15"/>
          <w:lang w:eastAsia="zh-CN"/>
        </w:rPr>
        <w:t>58,</w:t>
      </w:r>
      <w:r w:rsidRPr="00657395">
        <w:rPr>
          <w:rFonts w:ascii="仿宋" w:eastAsia="仿宋" w:hAnsi="仿宋" w:hint="eastAsia"/>
          <w:sz w:val="15"/>
          <w:lang w:eastAsia="zh-CN"/>
        </w:rPr>
        <w:t>则表示组间方差是组内方差的</w:t>
      </w:r>
      <w:r w:rsidRPr="00657395">
        <w:rPr>
          <w:rFonts w:ascii="仿宋" w:eastAsia="仿宋" w:hAnsi="仿宋"/>
          <w:sz w:val="15"/>
          <w:lang w:eastAsia="zh-CN"/>
        </w:rPr>
        <w:t xml:space="preserve">58倍 </w:t>
      </w:r>
    </w:p>
    <w:p w:rsidR="00A829B1"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p-unc :未校正p</w:t>
      </w:r>
      <w:r w:rsidRPr="00657395">
        <w:rPr>
          <w:rFonts w:ascii="仿宋" w:eastAsia="仿宋" w:hAnsi="仿宋" w:hint="eastAsia"/>
          <w:sz w:val="15"/>
          <w:lang w:eastAsia="zh-CN"/>
        </w:rPr>
        <w:t>值</w:t>
      </w:r>
      <w:r w:rsidRPr="00657395">
        <w:rPr>
          <w:rFonts w:ascii="仿宋" w:eastAsia="仿宋" w:hAnsi="仿宋"/>
          <w:sz w:val="15"/>
          <w:lang w:eastAsia="zh-CN"/>
        </w:rPr>
        <w:t xml:space="preserve"> : </w:t>
      </w:r>
      <w:r w:rsidRPr="00657395">
        <w:rPr>
          <w:rFonts w:ascii="仿宋" w:eastAsia="仿宋" w:hAnsi="仿宋" w:hint="eastAsia"/>
          <w:sz w:val="15"/>
          <w:lang w:eastAsia="zh-CN"/>
        </w:rPr>
        <w:t>结果是偶然发生的概率</w:t>
      </w:r>
      <w:r w:rsidRPr="00657395">
        <w:rPr>
          <w:rFonts w:ascii="仿宋" w:eastAsia="仿宋" w:hAnsi="仿宋"/>
          <w:sz w:val="15"/>
          <w:lang w:eastAsia="zh-CN"/>
        </w:rPr>
        <w:t>(无效假</w:t>
      </w:r>
      <w:r w:rsidRPr="00657395">
        <w:rPr>
          <w:rFonts w:ascii="仿宋" w:eastAsia="仿宋" w:hAnsi="仿宋" w:hint="eastAsia"/>
          <w:sz w:val="15"/>
          <w:lang w:eastAsia="zh-CN"/>
        </w:rPr>
        <w:t>设</w:t>
      </w:r>
      <w:r w:rsidRPr="00657395">
        <w:rPr>
          <w:rFonts w:ascii="仿宋" w:eastAsia="仿宋" w:hAnsi="仿宋"/>
          <w:sz w:val="15"/>
          <w:lang w:eastAsia="zh-CN"/>
        </w:rPr>
        <w:t>)，P</w:t>
      </w:r>
      <w:r w:rsidRPr="00657395">
        <w:rPr>
          <w:rFonts w:ascii="仿宋" w:eastAsia="仿宋" w:hAnsi="仿宋" w:hint="eastAsia"/>
          <w:sz w:val="15"/>
          <w:lang w:eastAsia="zh-CN"/>
        </w:rPr>
        <w:t>值远小于常规阈值</w:t>
      </w:r>
      <w:r w:rsidRPr="00657395">
        <w:rPr>
          <w:rFonts w:ascii="仿宋" w:eastAsia="仿宋" w:hAnsi="仿宋"/>
          <w:sz w:val="15"/>
          <w:lang w:eastAsia="zh-CN"/>
        </w:rPr>
        <w:t>0.05 : 拒</w:t>
      </w:r>
      <w:r w:rsidRPr="00657395">
        <w:rPr>
          <w:rFonts w:ascii="仿宋" w:eastAsia="仿宋" w:hAnsi="仿宋" w:hint="eastAsia"/>
          <w:sz w:val="15"/>
          <w:lang w:eastAsia="zh-CN"/>
        </w:rPr>
        <w:t>绝假设</w:t>
      </w:r>
    </w:p>
    <w:p w:rsidR="00657395" w:rsidRPr="00657395" w:rsidRDefault="00657395" w:rsidP="00657395">
      <w:pPr>
        <w:spacing w:after="0"/>
        <w:ind w:leftChars="300" w:left="660" w:firstLineChars="0" w:firstLine="0"/>
        <w:rPr>
          <w:rFonts w:ascii="仿宋" w:eastAsia="仿宋" w:hAnsi="仿宋"/>
          <w:sz w:val="15"/>
          <w:lang w:eastAsia="zh-CN"/>
        </w:rPr>
      </w:pPr>
    </w:p>
    <w:p w:rsidR="00A829B1" w:rsidRPr="00691D98" w:rsidRDefault="00657395" w:rsidP="00696F0B">
      <w:pPr>
        <w:spacing w:after="0"/>
        <w:ind w:firstLine="442"/>
        <w:rPr>
          <w:rFonts w:ascii="仿宋" w:eastAsia="仿宋" w:hAnsi="仿宋"/>
          <w:lang w:eastAsia="zh-CN"/>
        </w:rPr>
      </w:pPr>
      <w:r>
        <w:rPr>
          <w:rFonts w:ascii="仿宋" w:eastAsia="仿宋" w:hAnsi="仿宋" w:hint="eastAsia"/>
          <w:b/>
          <w:lang w:eastAsia="zh-CN"/>
        </w:rPr>
        <w:t>（</w:t>
      </w:r>
      <w:r w:rsidRPr="00657395">
        <w:rPr>
          <w:rFonts w:ascii="仿宋" w:eastAsia="仿宋" w:hAnsi="仿宋"/>
          <w:b/>
          <w:lang w:eastAsia="zh-CN"/>
        </w:rPr>
        <w:t>2</w:t>
      </w:r>
      <w:r>
        <w:rPr>
          <w:rFonts w:ascii="仿宋" w:eastAsia="仿宋" w:hAnsi="仿宋" w:hint="eastAsia"/>
          <w:b/>
          <w:lang w:eastAsia="zh-CN"/>
        </w:rPr>
        <w:t>）</w:t>
      </w:r>
      <w:r w:rsidRPr="00657395">
        <w:rPr>
          <w:rFonts w:ascii="仿宋" w:eastAsia="仿宋" w:hAnsi="仿宋"/>
          <w:b/>
          <w:lang w:eastAsia="zh-CN"/>
        </w:rPr>
        <w:t xml:space="preserve"> Tukey HSD</w:t>
      </w:r>
      <w:r w:rsidR="00A829B1" w:rsidRPr="00CA09F6">
        <w:rPr>
          <w:rFonts w:ascii="仿宋" w:eastAsia="仿宋" w:hAnsi="仿宋"/>
          <w:lang w:eastAsia="zh-CN"/>
        </w:rPr>
        <w:t>（Honestly Significant Difference，真</w:t>
      </w:r>
      <w:r w:rsidR="00A829B1" w:rsidRPr="00CA09F6">
        <w:rPr>
          <w:rFonts w:ascii="仿宋" w:eastAsia="仿宋" w:hAnsi="仿宋" w:hint="eastAsia"/>
          <w:lang w:eastAsia="zh-CN"/>
        </w:rPr>
        <w:t>实显著差异）检验是用于</w:t>
      </w:r>
      <w:r w:rsidR="00A829B1" w:rsidRPr="00CA09F6">
        <w:rPr>
          <w:rFonts w:ascii="仿宋" w:eastAsia="仿宋" w:hAnsi="仿宋"/>
          <w:lang w:eastAsia="zh-CN"/>
        </w:rPr>
        <w:t>多重比</w:t>
      </w:r>
      <w:r w:rsidR="00A829B1" w:rsidRPr="00CA09F6">
        <w:rPr>
          <w:rFonts w:ascii="仿宋" w:eastAsia="仿宋" w:hAnsi="仿宋" w:hint="eastAsia"/>
          <w:lang w:eastAsia="zh-CN"/>
        </w:rPr>
        <w:t>较</w:t>
      </w:r>
      <w:r w:rsidR="00A829B1" w:rsidRPr="00CA09F6">
        <w:rPr>
          <w:rFonts w:ascii="仿宋" w:eastAsia="仿宋" w:hAnsi="仿宋"/>
          <w:lang w:eastAsia="zh-CN"/>
        </w:rPr>
        <w:t>的</w:t>
      </w:r>
      <w:r w:rsidR="00A829B1" w:rsidRPr="00CA09F6">
        <w:rPr>
          <w:rFonts w:ascii="仿宋" w:eastAsia="仿宋" w:hAnsi="仿宋" w:hint="eastAsia"/>
          <w:lang w:eastAsia="zh-CN"/>
        </w:rPr>
        <w:t>统计方法</w:t>
      </w:r>
      <w:r w:rsidR="00A829B1" w:rsidRPr="00CA09F6">
        <w:rPr>
          <w:rFonts w:ascii="仿宋" w:eastAsia="仿宋" w:hAnsi="仿宋"/>
          <w:lang w:eastAsia="zh-CN"/>
        </w:rPr>
        <w:t>，</w:t>
      </w:r>
      <w:r w:rsidR="00A829B1" w:rsidRPr="00CA09F6">
        <w:rPr>
          <w:rFonts w:ascii="仿宋" w:eastAsia="仿宋" w:hAnsi="仿宋" w:hint="eastAsia"/>
          <w:lang w:eastAsia="zh-CN"/>
        </w:rPr>
        <w:t>专门解决</w:t>
      </w:r>
      <w:r w:rsidR="00A829B1" w:rsidRPr="00CA09F6">
        <w:rPr>
          <w:rFonts w:ascii="仿宋" w:eastAsia="仿宋" w:hAnsi="仿宋"/>
          <w:lang w:eastAsia="zh-CN"/>
        </w:rPr>
        <w:t>ANOVA（方差分析）后多</w:t>
      </w:r>
      <w:r w:rsidR="00A829B1" w:rsidRPr="00CA09F6">
        <w:rPr>
          <w:rFonts w:ascii="仿宋" w:eastAsia="仿宋" w:hAnsi="仿宋" w:hint="eastAsia"/>
          <w:lang w:eastAsia="zh-CN"/>
        </w:rPr>
        <w:t>组间两两比较的假阳性问题</w:t>
      </w:r>
      <w:r w:rsidR="00A829B1" w:rsidRPr="00CA09F6">
        <w:rPr>
          <w:rFonts w:ascii="仿宋" w:eastAsia="仿宋" w:hAnsi="仿宋"/>
          <w:lang w:eastAsia="zh-CN"/>
        </w:rPr>
        <w:t>。</w:t>
      </w:r>
    </w:p>
    <w:p w:rsidR="00A829B1" w:rsidRPr="00657395" w:rsidRDefault="00A829B1" w:rsidP="00A829B1">
      <w:pPr>
        <w:pStyle w:val="a9"/>
        <w:rPr>
          <w:rFonts w:ascii="仿宋" w:eastAsia="仿宋" w:hAnsi="仿宋"/>
          <w:b/>
          <w:sz w:val="15"/>
          <w:lang w:eastAsia="zh-CN"/>
        </w:rPr>
      </w:pPr>
      <w:r w:rsidRPr="00657395">
        <w:rPr>
          <w:rStyle w:val="af8"/>
          <w:rFonts w:ascii="仿宋" w:eastAsia="仿宋" w:hAnsi="仿宋"/>
          <w:b w:val="0"/>
          <w:sz w:val="15"/>
          <w:lang w:eastAsia="zh-CN"/>
        </w:rPr>
        <w:t>表2：多重比</w:t>
      </w:r>
      <w:r w:rsidRPr="00657395">
        <w:rPr>
          <w:rStyle w:val="af8"/>
          <w:rFonts w:ascii="仿宋" w:eastAsia="仿宋" w:hAnsi="仿宋" w:cs="微软雅黑" w:hint="eastAsia"/>
          <w:b w:val="0"/>
          <w:sz w:val="15"/>
          <w:lang w:eastAsia="zh-CN"/>
        </w:rPr>
        <w:t>较检验结</w:t>
      </w:r>
      <w:r w:rsidRPr="00657395">
        <w:rPr>
          <w:rStyle w:val="af8"/>
          <w:rFonts w:ascii="仿宋" w:eastAsia="仿宋" w:hAnsi="仿宋" w:cs="Yu Gothic UI" w:hint="eastAsia"/>
          <w:b w:val="0"/>
          <w:sz w:val="15"/>
          <w:lang w:eastAsia="zh-CN"/>
        </w:rPr>
        <w:t>果</w:t>
      </w:r>
    </w:p>
    <w:tbl>
      <w:tblPr>
        <w:tblStyle w:val="4-1"/>
        <w:tblW w:w="0" w:type="auto"/>
        <w:jc w:val="center"/>
        <w:tblLook w:val="04A0" w:firstRow="1" w:lastRow="0" w:firstColumn="1" w:lastColumn="0" w:noHBand="0" w:noVBand="1"/>
      </w:tblPr>
      <w:tblGrid>
        <w:gridCol w:w="491"/>
        <w:gridCol w:w="488"/>
        <w:gridCol w:w="1222"/>
        <w:gridCol w:w="1222"/>
        <w:gridCol w:w="1295"/>
        <w:gridCol w:w="1173"/>
        <w:gridCol w:w="481"/>
      </w:tblGrid>
      <w:tr w:rsidR="002B7C16" w:rsidRPr="004031ED" w:rsidTr="002B64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B7C16" w:rsidRPr="002B7C16" w:rsidRDefault="002B7C16" w:rsidP="002B7C16">
            <w:pPr>
              <w:ind w:firstLineChars="0" w:firstLine="0"/>
              <w:jc w:val="center"/>
              <w:rPr>
                <w:b w:val="0"/>
              </w:rPr>
            </w:pPr>
            <w:r w:rsidRPr="002B7C16">
              <w:rPr>
                <w:b w:val="0"/>
              </w:rPr>
              <w:t>A</w:t>
            </w:r>
          </w:p>
        </w:tc>
        <w:tc>
          <w:tcPr>
            <w:tcW w:w="0" w:type="auto"/>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B</w:t>
            </w:r>
          </w:p>
        </w:tc>
        <w:tc>
          <w:tcPr>
            <w:tcW w:w="0" w:type="auto"/>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mean(A)</w:t>
            </w:r>
          </w:p>
        </w:tc>
        <w:tc>
          <w:tcPr>
            <w:tcW w:w="0" w:type="auto"/>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mean(B)</w:t>
            </w:r>
          </w:p>
        </w:tc>
        <w:tc>
          <w:tcPr>
            <w:tcW w:w="0" w:type="auto"/>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diff</w:t>
            </w:r>
          </w:p>
        </w:tc>
        <w:tc>
          <w:tcPr>
            <w:tcW w:w="0" w:type="auto"/>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p-tukey</w:t>
            </w:r>
          </w:p>
        </w:tc>
        <w:tc>
          <w:tcPr>
            <w:tcW w:w="0" w:type="auto"/>
            <w:hideMark/>
          </w:tcPr>
          <w:p w:rsidR="002B7C16" w:rsidRPr="002B7C16" w:rsidRDefault="002B7C16" w:rsidP="002B7C16">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2B7C16">
              <w:rPr>
                <w:b w:val="0"/>
              </w:rPr>
              <w:t>sig</w:t>
            </w:r>
          </w:p>
        </w:tc>
      </w:tr>
      <w:tr w:rsidR="002B7C16" w:rsidRPr="004031ED" w:rsidTr="002B64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B7C16" w:rsidRPr="002B7C16" w:rsidRDefault="002B7C16" w:rsidP="002B7C16">
            <w:pPr>
              <w:ind w:firstLineChars="0" w:firstLine="0"/>
              <w:jc w:val="center"/>
              <w:rPr>
                <w:b w:val="0"/>
              </w:rPr>
            </w:pPr>
            <w:r w:rsidRPr="002B7C16">
              <w:rPr>
                <w:b w:val="0"/>
              </w:rPr>
              <w:t>AA</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GA</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2.513e+01</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2.694e+01</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-1.814e+00</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1.000e-03</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w:t>
            </w:r>
          </w:p>
        </w:tc>
      </w:tr>
      <w:tr w:rsidR="002B7C16" w:rsidRPr="004031ED" w:rsidTr="002B644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B7C16" w:rsidRPr="002B7C16" w:rsidRDefault="002B7C16" w:rsidP="002B7C16">
            <w:pPr>
              <w:ind w:firstLineChars="0" w:firstLine="0"/>
              <w:jc w:val="center"/>
              <w:rPr>
                <w:b w:val="0"/>
              </w:rPr>
            </w:pPr>
            <w:r w:rsidRPr="002B7C16">
              <w:rPr>
                <w:b w:val="0"/>
              </w:rPr>
              <w:t>AA</w:t>
            </w:r>
          </w:p>
        </w:tc>
        <w:tc>
          <w:tcPr>
            <w:tcW w:w="0" w:type="auto"/>
            <w:hideMark/>
          </w:tcPr>
          <w:p w:rsidR="002B7C16" w:rsidRPr="002B7C16" w:rsidRDefault="002B7C16" w:rsidP="002B7C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2B7C16">
              <w:t>GG</w:t>
            </w:r>
          </w:p>
        </w:tc>
        <w:tc>
          <w:tcPr>
            <w:tcW w:w="0" w:type="auto"/>
            <w:hideMark/>
          </w:tcPr>
          <w:p w:rsidR="002B7C16" w:rsidRPr="002B7C16" w:rsidRDefault="002B7C16" w:rsidP="002B7C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2B7C16">
              <w:t>2.513e+01</w:t>
            </w:r>
          </w:p>
        </w:tc>
        <w:tc>
          <w:tcPr>
            <w:tcW w:w="0" w:type="auto"/>
            <w:hideMark/>
          </w:tcPr>
          <w:p w:rsidR="002B7C16" w:rsidRPr="002B7C16" w:rsidRDefault="002B7C16" w:rsidP="002B7C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2B7C16">
              <w:t>2.786e+01</w:t>
            </w:r>
          </w:p>
        </w:tc>
        <w:tc>
          <w:tcPr>
            <w:tcW w:w="0" w:type="auto"/>
            <w:hideMark/>
          </w:tcPr>
          <w:p w:rsidR="002B7C16" w:rsidRPr="002B7C16" w:rsidRDefault="002B7C16" w:rsidP="002B7C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2B7C16">
              <w:t>-2.726e+00</w:t>
            </w:r>
          </w:p>
        </w:tc>
        <w:tc>
          <w:tcPr>
            <w:tcW w:w="0" w:type="auto"/>
            <w:hideMark/>
          </w:tcPr>
          <w:p w:rsidR="002B7C16" w:rsidRPr="002B7C16" w:rsidRDefault="002B7C16" w:rsidP="002B7C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2B7C16">
              <w:t>1.000e-03</w:t>
            </w:r>
          </w:p>
        </w:tc>
        <w:tc>
          <w:tcPr>
            <w:tcW w:w="0" w:type="auto"/>
            <w:hideMark/>
          </w:tcPr>
          <w:p w:rsidR="002B7C16" w:rsidRPr="002B7C16" w:rsidRDefault="002B7C16" w:rsidP="002B7C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2B7C16">
              <w:t>**</w:t>
            </w:r>
          </w:p>
        </w:tc>
      </w:tr>
      <w:tr w:rsidR="002B7C16" w:rsidRPr="004031ED" w:rsidTr="002B64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B7C16" w:rsidRPr="002B7C16" w:rsidRDefault="002B7C16" w:rsidP="002B7C16">
            <w:pPr>
              <w:ind w:firstLineChars="0" w:firstLine="0"/>
              <w:jc w:val="center"/>
              <w:rPr>
                <w:b w:val="0"/>
              </w:rPr>
            </w:pPr>
            <w:r w:rsidRPr="002B7C16">
              <w:rPr>
                <w:b w:val="0"/>
              </w:rPr>
              <w:t>GA</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GG</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2.694e+01</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2.786e+01</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-9.119e-01</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1.215e-03</w:t>
            </w:r>
          </w:p>
        </w:tc>
        <w:tc>
          <w:tcPr>
            <w:tcW w:w="0" w:type="auto"/>
            <w:hideMark/>
          </w:tcPr>
          <w:p w:rsidR="002B7C16" w:rsidRPr="002B7C16" w:rsidRDefault="002B7C16" w:rsidP="002B7C16">
            <w:pPr>
              <w:ind w:firstLineChars="0" w:firstLine="0"/>
              <w:jc w:val="center"/>
              <w:cnfStyle w:val="000000100000" w:firstRow="0" w:lastRow="0" w:firstColumn="0" w:lastColumn="0" w:oddVBand="0" w:evenVBand="0" w:oddHBand="1" w:evenHBand="0" w:firstRowFirstColumn="0" w:firstRowLastColumn="0" w:lastRowFirstColumn="0" w:lastRowLastColumn="0"/>
            </w:pPr>
            <w:r w:rsidRPr="002B7C16">
              <w:t>**</w:t>
            </w:r>
          </w:p>
        </w:tc>
      </w:tr>
    </w:tbl>
    <w:p w:rsidR="00BB7FD2" w:rsidRPr="00657395" w:rsidRDefault="00BB7FD2" w:rsidP="00657395">
      <w:pPr>
        <w:pStyle w:val="a9"/>
        <w:ind w:leftChars="300" w:left="660"/>
        <w:jc w:val="left"/>
        <w:rPr>
          <w:rFonts w:ascii="仿宋" w:eastAsia="仿宋" w:hAnsi="仿宋"/>
          <w:sz w:val="15"/>
        </w:rPr>
      </w:pPr>
      <w:r w:rsidRPr="00657395">
        <w:rPr>
          <w:rFonts w:ascii="仿宋" w:eastAsia="仿宋" w:hAnsi="仿宋"/>
          <w:sz w:val="15"/>
        </w:rPr>
        <w:t>A : 第一个比</w:t>
      </w:r>
      <w:r w:rsidRPr="00657395">
        <w:rPr>
          <w:rFonts w:ascii="仿宋" w:eastAsia="仿宋" w:hAnsi="仿宋" w:cs="微软雅黑" w:hint="eastAsia"/>
          <w:sz w:val="15"/>
        </w:rPr>
        <w:t>较组</w:t>
      </w:r>
      <w:r w:rsidRPr="00657395">
        <w:rPr>
          <w:rFonts w:ascii="仿宋" w:eastAsia="仿宋" w:hAnsi="仿宋" w:cs="Yu Gothic UI" w:hint="eastAsia"/>
          <w:sz w:val="15"/>
        </w:rPr>
        <w:t>名</w:t>
      </w:r>
      <w:r w:rsidRPr="00657395">
        <w:rPr>
          <w:rFonts w:ascii="仿宋" w:eastAsia="仿宋" w:hAnsi="仿宋"/>
          <w:sz w:val="15"/>
        </w:rPr>
        <w:t xml:space="preserve"> </w:t>
      </w:r>
    </w:p>
    <w:p w:rsidR="00BB7FD2" w:rsidRPr="00657395" w:rsidRDefault="00BB7FD2"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B : 第二个比</w:t>
      </w:r>
      <w:r w:rsidRPr="00657395">
        <w:rPr>
          <w:rFonts w:ascii="仿宋" w:eastAsia="仿宋" w:hAnsi="仿宋" w:cs="微软雅黑" w:hint="eastAsia"/>
          <w:sz w:val="15"/>
          <w:lang w:eastAsia="zh-CN"/>
        </w:rPr>
        <w:t>较组</w:t>
      </w:r>
      <w:r w:rsidRPr="00657395">
        <w:rPr>
          <w:rFonts w:ascii="仿宋" w:eastAsia="仿宋" w:hAnsi="仿宋" w:cs="Yu Gothic UI" w:hint="eastAsia"/>
          <w:sz w:val="15"/>
          <w:lang w:eastAsia="zh-CN"/>
        </w:rPr>
        <w:t>名</w:t>
      </w:r>
      <w:r w:rsidRPr="00657395">
        <w:rPr>
          <w:rFonts w:ascii="仿宋" w:eastAsia="仿宋" w:hAnsi="仿宋"/>
          <w:sz w:val="15"/>
          <w:lang w:eastAsia="zh-CN"/>
        </w:rPr>
        <w:t>,AB先后</w:t>
      </w:r>
      <w:r w:rsidRPr="00657395">
        <w:rPr>
          <w:rFonts w:ascii="仿宋" w:eastAsia="仿宋" w:hAnsi="仿宋" w:cs="微软雅黑" w:hint="eastAsia"/>
          <w:sz w:val="15"/>
          <w:lang w:eastAsia="zh-CN"/>
        </w:rPr>
        <w:t>顺</w:t>
      </w:r>
      <w:r w:rsidRPr="00657395">
        <w:rPr>
          <w:rFonts w:ascii="仿宋" w:eastAsia="仿宋" w:hAnsi="仿宋" w:cs="Yu Gothic UI" w:hint="eastAsia"/>
          <w:sz w:val="15"/>
          <w:lang w:eastAsia="zh-CN"/>
        </w:rPr>
        <w:t>序无影响</w:t>
      </w:r>
      <w:r w:rsidRPr="00657395">
        <w:rPr>
          <w:rFonts w:ascii="仿宋" w:eastAsia="仿宋" w:hAnsi="仿宋"/>
          <w:sz w:val="15"/>
          <w:lang w:eastAsia="zh-CN"/>
        </w:rPr>
        <w:t xml:space="preserve"> </w:t>
      </w:r>
    </w:p>
    <w:p w:rsidR="00BB7FD2" w:rsidRPr="00657395" w:rsidRDefault="00BB7FD2" w:rsidP="00657395">
      <w:pPr>
        <w:pStyle w:val="a9"/>
        <w:ind w:leftChars="300" w:left="660"/>
        <w:jc w:val="left"/>
        <w:rPr>
          <w:rFonts w:ascii="仿宋" w:eastAsia="仿宋" w:hAnsi="仿宋"/>
          <w:sz w:val="15"/>
        </w:rPr>
      </w:pPr>
      <w:r w:rsidRPr="00657395">
        <w:rPr>
          <w:rFonts w:ascii="仿宋" w:eastAsia="仿宋" w:hAnsi="仿宋"/>
          <w:sz w:val="15"/>
        </w:rPr>
        <w:t>mean(A) : 第一</w:t>
      </w:r>
      <w:r w:rsidRPr="00657395">
        <w:rPr>
          <w:rFonts w:ascii="仿宋" w:eastAsia="仿宋" w:hAnsi="仿宋" w:cs="微软雅黑" w:hint="eastAsia"/>
          <w:sz w:val="15"/>
        </w:rPr>
        <w:t>组</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sz w:val="15"/>
        </w:rPr>
        <w:t xml:space="preserve"> </w:t>
      </w:r>
    </w:p>
    <w:p w:rsidR="00BB7FD2" w:rsidRPr="00657395" w:rsidRDefault="00BB7FD2" w:rsidP="00657395">
      <w:pPr>
        <w:pStyle w:val="a9"/>
        <w:ind w:leftChars="300" w:left="660"/>
        <w:jc w:val="left"/>
        <w:rPr>
          <w:rFonts w:ascii="仿宋" w:eastAsia="仿宋" w:hAnsi="仿宋"/>
          <w:sz w:val="15"/>
        </w:rPr>
      </w:pPr>
      <w:r w:rsidRPr="00657395">
        <w:rPr>
          <w:rFonts w:ascii="仿宋" w:eastAsia="仿宋" w:hAnsi="仿宋"/>
          <w:sz w:val="15"/>
        </w:rPr>
        <w:t>mean(B) : 第二</w:t>
      </w:r>
      <w:r w:rsidRPr="00657395">
        <w:rPr>
          <w:rFonts w:ascii="仿宋" w:eastAsia="仿宋" w:hAnsi="仿宋" w:cs="微软雅黑" w:hint="eastAsia"/>
          <w:sz w:val="15"/>
        </w:rPr>
        <w:t>组</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sz w:val="15"/>
        </w:rPr>
        <w:t xml:space="preserve"> </w:t>
      </w:r>
    </w:p>
    <w:p w:rsidR="00BB7FD2" w:rsidRPr="00657395" w:rsidRDefault="00BB7FD2" w:rsidP="00657395">
      <w:pPr>
        <w:pStyle w:val="a9"/>
        <w:ind w:leftChars="300" w:left="660"/>
        <w:jc w:val="left"/>
        <w:rPr>
          <w:rFonts w:ascii="仿宋" w:eastAsia="仿宋" w:hAnsi="仿宋"/>
          <w:sz w:val="15"/>
        </w:rPr>
      </w:pPr>
      <w:r w:rsidRPr="00657395">
        <w:rPr>
          <w:rFonts w:ascii="仿宋" w:eastAsia="仿宋" w:hAnsi="仿宋"/>
          <w:sz w:val="15"/>
        </w:rPr>
        <w:t xml:space="preserve">diff : </w:t>
      </w:r>
      <w:r w:rsidRPr="00657395">
        <w:rPr>
          <w:rFonts w:ascii="仿宋" w:eastAsia="仿宋" w:hAnsi="仿宋" w:cs="微软雅黑" w:hint="eastAsia"/>
          <w:sz w:val="15"/>
        </w:rPr>
        <w:t>组间</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cs="Yu Gothic UI" w:hint="eastAsia"/>
          <w:sz w:val="15"/>
        </w:rPr>
        <w:t>差</w:t>
      </w:r>
      <w:r w:rsidRPr="00657395">
        <w:rPr>
          <w:rFonts w:ascii="仿宋" w:eastAsia="仿宋" w:hAnsi="仿宋"/>
          <w:sz w:val="15"/>
        </w:rPr>
        <w:t xml:space="preserve"> </w:t>
      </w:r>
    </w:p>
    <w:p w:rsidR="00BB7FD2" w:rsidRPr="00657395" w:rsidRDefault="00BB7FD2"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p-tukey : 校正后P</w:t>
      </w:r>
      <w:r w:rsidRPr="00657395">
        <w:rPr>
          <w:rFonts w:ascii="仿宋" w:eastAsia="仿宋" w:hAnsi="仿宋" w:cs="微软雅黑" w:hint="eastAsia"/>
          <w:sz w:val="15"/>
          <w:lang w:eastAsia="zh-CN"/>
        </w:rPr>
        <w:t>值</w:t>
      </w:r>
      <w:r w:rsidRPr="00657395">
        <w:rPr>
          <w:rFonts w:ascii="仿宋" w:eastAsia="仿宋" w:hAnsi="仿宋"/>
          <w:sz w:val="15"/>
          <w:lang w:eastAsia="zh-CN"/>
        </w:rPr>
        <w:t>,通</w:t>
      </w:r>
      <w:r w:rsidRPr="00657395">
        <w:rPr>
          <w:rFonts w:ascii="仿宋" w:eastAsia="仿宋" w:hAnsi="仿宋" w:cs="微软雅黑" w:hint="eastAsia"/>
          <w:sz w:val="15"/>
          <w:lang w:eastAsia="zh-CN"/>
        </w:rPr>
        <w:t>过</w:t>
      </w:r>
      <w:r w:rsidRPr="00657395">
        <w:rPr>
          <w:rFonts w:ascii="仿宋" w:eastAsia="仿宋" w:hAnsi="仿宋"/>
          <w:sz w:val="15"/>
          <w:lang w:eastAsia="zh-CN"/>
        </w:rPr>
        <w:t>Tukey方法</w:t>
      </w:r>
      <w:r w:rsidRPr="00657395">
        <w:rPr>
          <w:rFonts w:ascii="仿宋" w:eastAsia="仿宋" w:hAnsi="仿宋" w:cs="微软雅黑" w:hint="eastAsia"/>
          <w:sz w:val="15"/>
          <w:lang w:eastAsia="zh-CN"/>
        </w:rPr>
        <w:t>调</w:t>
      </w:r>
      <w:r w:rsidRPr="00657395">
        <w:rPr>
          <w:rFonts w:ascii="仿宋" w:eastAsia="仿宋" w:hAnsi="仿宋" w:cs="Yu Gothic UI" w:hint="eastAsia"/>
          <w:sz w:val="15"/>
          <w:lang w:eastAsia="zh-CN"/>
        </w:rPr>
        <w:t>整多重比</w:t>
      </w:r>
      <w:r w:rsidRPr="00657395">
        <w:rPr>
          <w:rFonts w:ascii="仿宋" w:eastAsia="仿宋" w:hAnsi="仿宋" w:cs="微软雅黑" w:hint="eastAsia"/>
          <w:sz w:val="15"/>
          <w:lang w:eastAsia="zh-CN"/>
        </w:rPr>
        <w:t>较</w:t>
      </w:r>
      <w:r w:rsidRPr="00657395">
        <w:rPr>
          <w:rFonts w:ascii="仿宋" w:eastAsia="仿宋" w:hAnsi="仿宋" w:cs="Yu Gothic UI" w:hint="eastAsia"/>
          <w:sz w:val="15"/>
          <w:lang w:eastAsia="zh-CN"/>
        </w:rPr>
        <w:t>的</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著性</w:t>
      </w:r>
      <w:r w:rsidRPr="00657395">
        <w:rPr>
          <w:rFonts w:ascii="仿宋" w:eastAsia="仿宋" w:hAnsi="仿宋"/>
          <w:sz w:val="15"/>
          <w:lang w:eastAsia="zh-CN"/>
        </w:rPr>
        <w:t xml:space="preserve"> </w:t>
      </w:r>
    </w:p>
    <w:p w:rsidR="00BB7FD2" w:rsidRDefault="00BB7FD2"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 xml:space="preserve">sig : </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著性</w:t>
      </w:r>
      <w:r w:rsidRPr="00657395">
        <w:rPr>
          <w:rFonts w:ascii="仿宋" w:eastAsia="仿宋" w:hAnsi="仿宋" w:cs="微软雅黑" w:hint="eastAsia"/>
          <w:sz w:val="15"/>
          <w:lang w:eastAsia="zh-CN"/>
        </w:rPr>
        <w:t>标记</w:t>
      </w:r>
      <w:r w:rsidRPr="00657395">
        <w:rPr>
          <w:rFonts w:ascii="仿宋" w:eastAsia="仿宋" w:hAnsi="仿宋"/>
          <w:sz w:val="15"/>
          <w:lang w:eastAsia="zh-CN"/>
        </w:rPr>
        <w:t xml:space="preserve"> p &lt; 0.01（高度</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w:t>
      </w:r>
      <w:r w:rsidRPr="00657395">
        <w:rPr>
          <w:rFonts w:ascii="仿宋" w:eastAsia="仿宋" w:hAnsi="仿宋"/>
          <w:sz w:val="15"/>
          <w:lang w:eastAsia="zh-CN"/>
        </w:rPr>
        <w:t>**）p &lt; 0.05（</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w:t>
      </w:r>
      <w:r w:rsidRPr="00657395">
        <w:rPr>
          <w:rFonts w:ascii="仿宋" w:eastAsia="仿宋" w:hAnsi="仿宋"/>
          <w:sz w:val="15"/>
          <w:lang w:eastAsia="zh-CN"/>
        </w:rPr>
        <w:t>*）</w:t>
      </w:r>
    </w:p>
    <w:p w:rsidR="00657395" w:rsidRPr="00657395" w:rsidRDefault="00657395" w:rsidP="00657395">
      <w:pPr>
        <w:pStyle w:val="a9"/>
        <w:ind w:leftChars="300" w:left="660"/>
        <w:jc w:val="left"/>
        <w:rPr>
          <w:rFonts w:ascii="仿宋" w:eastAsia="仿宋" w:hAnsi="仿宋"/>
          <w:sz w:val="15"/>
          <w:lang w:eastAsia="zh-CN"/>
        </w:rPr>
      </w:pPr>
    </w:p>
    <w:p w:rsidR="00657395" w:rsidRPr="00657395" w:rsidRDefault="00657395" w:rsidP="00657395">
      <w:pPr>
        <w:spacing w:after="0"/>
        <w:ind w:firstLine="442"/>
        <w:rPr>
          <w:rFonts w:ascii="仿宋" w:eastAsia="仿宋" w:hAnsi="仿宋"/>
          <w:b/>
          <w:lang w:eastAsia="zh-CN"/>
        </w:rPr>
      </w:pPr>
      <w:r w:rsidRPr="00657395">
        <w:rPr>
          <w:rFonts w:ascii="仿宋" w:eastAsia="仿宋" w:hAnsi="仿宋" w:hint="eastAsia"/>
          <w:b/>
          <w:lang w:eastAsia="zh-CN"/>
        </w:rPr>
        <w:t>（</w:t>
      </w:r>
      <w:r w:rsidRPr="00657395">
        <w:rPr>
          <w:rFonts w:ascii="仿宋" w:eastAsia="仿宋" w:hAnsi="仿宋"/>
          <w:b/>
          <w:lang w:eastAsia="zh-CN"/>
        </w:rPr>
        <w:t>3</w:t>
      </w:r>
      <w:r w:rsidRPr="00657395">
        <w:rPr>
          <w:rFonts w:ascii="仿宋" w:eastAsia="仿宋" w:hAnsi="仿宋" w:hint="eastAsia"/>
          <w:b/>
          <w:lang w:eastAsia="zh-CN"/>
        </w:rPr>
        <w:t>）</w:t>
      </w:r>
      <w:r w:rsidRPr="00657395">
        <w:rPr>
          <w:rFonts w:ascii="仿宋" w:eastAsia="仿宋" w:hAnsi="仿宋"/>
          <w:b/>
          <w:lang w:eastAsia="zh-CN"/>
        </w:rPr>
        <w:t xml:space="preserve"> </w:t>
      </w:r>
      <w:r w:rsidRPr="00657395">
        <w:rPr>
          <w:rFonts w:ascii="仿宋" w:eastAsia="仿宋" w:hAnsi="仿宋" w:hint="eastAsia"/>
          <w:b/>
          <w:lang w:eastAsia="zh-CN"/>
        </w:rPr>
        <w:t>组间均值比较图</w:t>
      </w:r>
    </w:p>
    <w:p w:rsidR="00EF62D5" w:rsidRPr="00571256" w:rsidRDefault="002B7C16" w:rsidP="00571256">
      <w:pPr>
        <w:spacing w:after="0"/>
        <w:ind w:firstLineChars="0" w:firstLine="0"/>
        <w:jc w:val="center"/>
        <w:rPr>
          <w:rFonts w:ascii="仿宋" w:eastAsia="仿宋" w:hAnsi="仿宋" w:cs="Yu Gothic UI"/>
          <w:lang w:eastAsia="zh-CN"/>
        </w:rPr>
      </w:pPr>
      <w:r>
        <w:rPr>
          <w:noProof/>
          <w:lang w:eastAsia="zh-CN"/>
        </w:rPr>
        <w:drawing>
          <wp:inline distT="0" distB="0" distL="0" distR="0" wp14:anchorId="5D7B2028" wp14:editId="006D568C">
            <wp:extent cx="2345266" cy="181785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3765" cy="1832192"/>
                    </a:xfrm>
                    <a:prstGeom prst="rect">
                      <a:avLst/>
                    </a:prstGeom>
                  </pic:spPr>
                </pic:pic>
              </a:graphicData>
            </a:graphic>
          </wp:inline>
        </w:drawing>
      </w:r>
    </w:p>
    <w:p w:rsidR="00BB7FD2" w:rsidRPr="00657395" w:rsidRDefault="00BB7FD2" w:rsidP="00BB7FD2">
      <w:pPr>
        <w:spacing w:after="0" w:line="276" w:lineRule="auto"/>
        <w:ind w:firstLineChars="0" w:firstLine="0"/>
        <w:jc w:val="center"/>
        <w:rPr>
          <w:rStyle w:val="af8"/>
          <w:rFonts w:ascii="仿宋" w:eastAsia="仿宋" w:hAnsi="仿宋"/>
          <w:b w:val="0"/>
          <w:sz w:val="15"/>
          <w:lang w:eastAsia="zh-CN"/>
        </w:rPr>
      </w:pPr>
      <w:r w:rsidRPr="00657395">
        <w:rPr>
          <w:rStyle w:val="af8"/>
          <w:rFonts w:ascii="仿宋" w:eastAsia="仿宋" w:hAnsi="仿宋" w:hint="eastAsia"/>
          <w:b w:val="0"/>
          <w:sz w:val="15"/>
          <w:lang w:eastAsia="zh-CN"/>
        </w:rPr>
        <w:t>图</w:t>
      </w:r>
      <w:r w:rsidRPr="00657395">
        <w:rPr>
          <w:rStyle w:val="af8"/>
          <w:rFonts w:ascii="仿宋" w:eastAsia="仿宋" w:hAnsi="仿宋"/>
          <w:b w:val="0"/>
          <w:sz w:val="15"/>
          <w:lang w:eastAsia="zh-CN"/>
        </w:rPr>
        <w:t>1：</w:t>
      </w:r>
      <w:r w:rsidRPr="00657395">
        <w:rPr>
          <w:rStyle w:val="af8"/>
          <w:rFonts w:ascii="仿宋" w:eastAsia="仿宋" w:hAnsi="仿宋" w:hint="eastAsia"/>
          <w:b w:val="0"/>
          <w:sz w:val="15"/>
          <w:lang w:eastAsia="zh-CN"/>
        </w:rPr>
        <w:t>组间</w:t>
      </w:r>
      <w:r w:rsidRPr="00657395">
        <w:rPr>
          <w:rStyle w:val="af8"/>
          <w:rFonts w:ascii="仿宋" w:eastAsia="仿宋" w:hAnsi="仿宋"/>
          <w:b w:val="0"/>
          <w:sz w:val="15"/>
          <w:lang w:eastAsia="zh-CN"/>
        </w:rPr>
        <w:t>均</w:t>
      </w:r>
      <w:r w:rsidRPr="00657395">
        <w:rPr>
          <w:rStyle w:val="af8"/>
          <w:rFonts w:ascii="仿宋" w:eastAsia="仿宋" w:hAnsi="仿宋" w:hint="eastAsia"/>
          <w:b w:val="0"/>
          <w:sz w:val="15"/>
          <w:lang w:eastAsia="zh-CN"/>
        </w:rPr>
        <w:t>值</w:t>
      </w:r>
      <w:r w:rsidRPr="00657395">
        <w:rPr>
          <w:rStyle w:val="af8"/>
          <w:rFonts w:ascii="仿宋" w:eastAsia="仿宋" w:hAnsi="仿宋"/>
          <w:b w:val="0"/>
          <w:sz w:val="15"/>
          <w:lang w:eastAsia="zh-CN"/>
        </w:rPr>
        <w:t>比</w:t>
      </w:r>
      <w:r w:rsidRPr="00657395">
        <w:rPr>
          <w:rStyle w:val="af8"/>
          <w:rFonts w:ascii="仿宋" w:eastAsia="仿宋" w:hAnsi="仿宋" w:hint="eastAsia"/>
          <w:b w:val="0"/>
          <w:sz w:val="15"/>
          <w:lang w:eastAsia="zh-CN"/>
        </w:rPr>
        <w:t>较</w:t>
      </w:r>
    </w:p>
    <w:p w:rsidR="00EF62D5" w:rsidRPr="00657395" w:rsidRDefault="00BB7FD2" w:rsidP="00A829B1">
      <w:pPr>
        <w:spacing w:after="0" w:line="276" w:lineRule="auto"/>
        <w:ind w:firstLineChars="0" w:firstLine="0"/>
        <w:jc w:val="center"/>
        <w:rPr>
          <w:rFonts w:ascii="仿宋" w:eastAsia="仿宋" w:hAnsi="仿宋"/>
          <w:sz w:val="20"/>
          <w:lang w:eastAsia="zh-CN"/>
        </w:rPr>
      </w:pPr>
      <w:r w:rsidRPr="00657395">
        <w:rPr>
          <w:rFonts w:ascii="仿宋" w:eastAsia="仿宋" w:hAnsi="仿宋"/>
          <w:sz w:val="15"/>
          <w:lang w:eastAsia="zh-CN"/>
        </w:rPr>
        <w:t>X</w:t>
      </w:r>
      <w:r w:rsidRPr="00657395">
        <w:rPr>
          <w:rFonts w:ascii="仿宋" w:eastAsia="仿宋" w:hAnsi="仿宋" w:hint="eastAsia"/>
          <w:sz w:val="15"/>
          <w:lang w:eastAsia="zh-CN"/>
        </w:rPr>
        <w:t>轴：分组类别；</w:t>
      </w:r>
      <w:r w:rsidRPr="00657395">
        <w:rPr>
          <w:rFonts w:ascii="仿宋" w:eastAsia="仿宋" w:hAnsi="仿宋"/>
          <w:sz w:val="15"/>
          <w:lang w:eastAsia="zh-CN"/>
        </w:rPr>
        <w:t>Y</w:t>
      </w:r>
      <w:r w:rsidRPr="00657395">
        <w:rPr>
          <w:rFonts w:ascii="仿宋" w:eastAsia="仿宋" w:hAnsi="仿宋" w:hint="eastAsia"/>
          <w:sz w:val="15"/>
          <w:lang w:eastAsia="zh-CN"/>
        </w:rPr>
        <w:t>轴：表型值均值；误差线：</w:t>
      </w:r>
      <w:r w:rsidRPr="00657395">
        <w:rPr>
          <w:rFonts w:ascii="仿宋" w:eastAsia="仿宋" w:hAnsi="仿宋"/>
          <w:sz w:val="15"/>
          <w:lang w:eastAsia="zh-CN"/>
        </w:rPr>
        <w:t>95%置信区</w:t>
      </w:r>
      <w:r w:rsidRPr="00657395">
        <w:rPr>
          <w:rFonts w:ascii="仿宋" w:eastAsia="仿宋" w:hAnsi="仿宋" w:hint="eastAsia"/>
          <w:sz w:val="15"/>
          <w:lang w:eastAsia="zh-CN"/>
        </w:rPr>
        <w:t>间；图中标注</w:t>
      </w:r>
      <w:r w:rsidRPr="00657395">
        <w:rPr>
          <w:rFonts w:ascii="仿宋" w:eastAsia="仿宋" w:hAnsi="仿宋"/>
          <w:sz w:val="15"/>
          <w:lang w:eastAsia="zh-CN"/>
        </w:rPr>
        <w:t>F</w:t>
      </w:r>
      <w:r w:rsidRPr="00657395">
        <w:rPr>
          <w:rFonts w:ascii="仿宋" w:eastAsia="仿宋" w:hAnsi="仿宋" w:hint="eastAsia"/>
          <w:sz w:val="15"/>
          <w:lang w:eastAsia="zh-CN"/>
        </w:rPr>
        <w:t>统计量和</w:t>
      </w:r>
      <w:r w:rsidRPr="00657395">
        <w:rPr>
          <w:rFonts w:ascii="仿宋" w:eastAsia="仿宋" w:hAnsi="仿宋"/>
          <w:sz w:val="15"/>
          <w:lang w:eastAsia="zh-CN"/>
        </w:rPr>
        <w:t>p</w:t>
      </w:r>
      <w:r w:rsidRPr="00657395">
        <w:rPr>
          <w:rFonts w:ascii="仿宋" w:eastAsia="仿宋" w:hAnsi="仿宋" w:hint="eastAsia"/>
          <w:sz w:val="15"/>
          <w:lang w:eastAsia="zh-CN"/>
        </w:rPr>
        <w:t>值</w:t>
      </w:r>
    </w:p>
    <w:sectPr w:rsidR="00EF62D5" w:rsidRPr="00657395" w:rsidSect="00034616">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6DB" w:rsidRDefault="000B26DB" w:rsidP="004F0A12">
      <w:pPr>
        <w:spacing w:after="0" w:line="240" w:lineRule="auto"/>
        <w:ind w:firstLine="440"/>
      </w:pPr>
      <w:r>
        <w:separator/>
      </w:r>
    </w:p>
  </w:endnote>
  <w:endnote w:type="continuationSeparator" w:id="0">
    <w:p w:rsidR="000B26DB" w:rsidRDefault="000B26DB" w:rsidP="004F0A12">
      <w:pPr>
        <w:spacing w:after="0"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Yu Gothic UI">
    <w:panose1 w:val="020B0500000000000000"/>
    <w:charset w:val="80"/>
    <w:family w:val="swiss"/>
    <w:pitch w:val="variable"/>
    <w:sig w:usb0="E00002FF" w:usb1="2AC7FDFF" w:usb2="00000016"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ED1" w:rsidRDefault="007D5ED1">
    <w:pPr>
      <w:pStyle w:val="a7"/>
      <w:ind w:firstLine="44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ED1" w:rsidRDefault="007D5ED1">
    <w:pPr>
      <w:pStyle w:val="a7"/>
      <w:ind w:firstLine="44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ED1" w:rsidRDefault="007D5ED1">
    <w:pPr>
      <w:pStyle w:val="a7"/>
      <w:ind w:firstLine="44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6DB" w:rsidRDefault="000B26DB" w:rsidP="004F0A12">
      <w:pPr>
        <w:spacing w:after="0" w:line="240" w:lineRule="auto"/>
        <w:ind w:firstLine="440"/>
      </w:pPr>
      <w:r>
        <w:separator/>
      </w:r>
    </w:p>
  </w:footnote>
  <w:footnote w:type="continuationSeparator" w:id="0">
    <w:p w:rsidR="000B26DB" w:rsidRDefault="000B26DB" w:rsidP="004F0A12">
      <w:pPr>
        <w:spacing w:after="0"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ED1" w:rsidRDefault="007D5ED1">
    <w:pPr>
      <w:pStyle w:val="a5"/>
      <w:ind w:firstLine="44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ED1" w:rsidRDefault="007D5ED1" w:rsidP="00E5665C">
    <w:pPr>
      <w:pStyle w:val="a5"/>
      <w:ind w:firstLineChars="0" w:firstLine="0"/>
      <w:jc w:val="center"/>
      <w:rPr>
        <w:rFonts w:eastAsia="宋体"/>
        <w:sz w:val="28"/>
        <w:lang w:eastAsia="zh-CN"/>
      </w:rPr>
    </w:pPr>
    <w:r>
      <w:rPr>
        <w:noProof/>
        <w:lang w:eastAsia="zh-CN"/>
      </w:rPr>
      <w:drawing>
        <wp:anchor distT="0" distB="0" distL="114300" distR="114300" simplePos="0" relativeHeight="251659264" behindDoc="1" locked="0" layoutInCell="1" allowOverlap="1">
          <wp:simplePos x="0" y="0"/>
          <wp:positionH relativeFrom="margin">
            <wp:posOffset>86008</wp:posOffset>
          </wp:positionH>
          <wp:positionV relativeFrom="paragraph">
            <wp:posOffset>65631</wp:posOffset>
          </wp:positionV>
          <wp:extent cx="1353493" cy="413668"/>
          <wp:effectExtent l="0" t="0" r="0" b="571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53493" cy="413668"/>
                  </a:xfrm>
                  <a:prstGeom prst="rect">
                    <a:avLst/>
                  </a:prstGeom>
                </pic:spPr>
              </pic:pic>
            </a:graphicData>
          </a:graphic>
          <wp14:sizeRelH relativeFrom="page">
            <wp14:pctWidth>0</wp14:pctWidth>
          </wp14:sizeRelH>
          <wp14:sizeRelV relativeFrom="page">
            <wp14:pctHeight>0</wp14:pctHeight>
          </wp14:sizeRelV>
        </wp:anchor>
      </w:drawing>
    </w:r>
  </w:p>
  <w:p w:rsidR="007D5ED1" w:rsidRPr="00E5665C" w:rsidRDefault="007D5ED1" w:rsidP="00E5665C">
    <w:pPr>
      <w:pStyle w:val="a5"/>
      <w:ind w:firstLineChars="0" w:firstLine="0"/>
      <w:jc w:val="center"/>
      <w:rPr>
        <w:rFonts w:eastAsia="宋体"/>
        <w:sz w:val="28"/>
        <w:lang w:eastAsia="zh-CN"/>
      </w:rPr>
    </w:pPr>
    <w:r w:rsidRPr="00E5665C">
      <w:rPr>
        <w:rFonts w:eastAsia="宋体" w:hint="eastAsia"/>
        <w:sz w:val="28"/>
        <w:lang w:eastAsia="zh-CN"/>
      </w:rPr>
      <w:t>长沙百奥云数据科技</w:t>
    </w:r>
    <w:r>
      <w:rPr>
        <w:rFonts w:eastAsia="宋体" w:hint="eastAsia"/>
        <w:sz w:val="28"/>
        <w:lang w:eastAsia="zh-CN"/>
      </w:rPr>
      <w:t>有限</w:t>
    </w:r>
    <w:r w:rsidRPr="00E5665C">
      <w:rPr>
        <w:rFonts w:eastAsia="宋体" w:hint="eastAsia"/>
        <w:sz w:val="28"/>
        <w:lang w:eastAsia="zh-CN"/>
      </w:rPr>
      <w:t>公司</w:t>
    </w:r>
  </w:p>
  <w:p w:rsidR="007D5ED1" w:rsidRPr="00E5665C" w:rsidRDefault="007D5ED1">
    <w:pPr>
      <w:pStyle w:val="a5"/>
      <w:ind w:firstLine="440"/>
      <w:rPr>
        <w:rFonts w:eastAsia="宋体"/>
        <w:lang w:eastAsia="zh-CN"/>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ED1" w:rsidRDefault="007D5ED1">
    <w:pPr>
      <w:pStyle w:val="a5"/>
      <w:ind w:firstLine="4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01880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644A0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9D2557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4C411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46433"/>
    <w:rsid w:val="0006063C"/>
    <w:rsid w:val="00063E98"/>
    <w:rsid w:val="000B26DB"/>
    <w:rsid w:val="00114AAE"/>
    <w:rsid w:val="00141930"/>
    <w:rsid w:val="0015074B"/>
    <w:rsid w:val="00197B9B"/>
    <w:rsid w:val="00257449"/>
    <w:rsid w:val="0029639D"/>
    <w:rsid w:val="002B7C16"/>
    <w:rsid w:val="002C1395"/>
    <w:rsid w:val="002E768F"/>
    <w:rsid w:val="00326F90"/>
    <w:rsid w:val="0034234D"/>
    <w:rsid w:val="003702F9"/>
    <w:rsid w:val="00386256"/>
    <w:rsid w:val="003975BD"/>
    <w:rsid w:val="004031ED"/>
    <w:rsid w:val="004F0A12"/>
    <w:rsid w:val="004F53BA"/>
    <w:rsid w:val="005526E2"/>
    <w:rsid w:val="00571256"/>
    <w:rsid w:val="00657395"/>
    <w:rsid w:val="00691D98"/>
    <w:rsid w:val="006D0815"/>
    <w:rsid w:val="007D5ED1"/>
    <w:rsid w:val="007E4506"/>
    <w:rsid w:val="008D0BB8"/>
    <w:rsid w:val="009C2BB1"/>
    <w:rsid w:val="00A11986"/>
    <w:rsid w:val="00A470C4"/>
    <w:rsid w:val="00A829B1"/>
    <w:rsid w:val="00AA1D8D"/>
    <w:rsid w:val="00AA3FE7"/>
    <w:rsid w:val="00AC1501"/>
    <w:rsid w:val="00B47730"/>
    <w:rsid w:val="00B90629"/>
    <w:rsid w:val="00BB7FD2"/>
    <w:rsid w:val="00BD4004"/>
    <w:rsid w:val="00BE22D1"/>
    <w:rsid w:val="00BF1297"/>
    <w:rsid w:val="00C8414E"/>
    <w:rsid w:val="00CA09F6"/>
    <w:rsid w:val="00CB0664"/>
    <w:rsid w:val="00DE65D9"/>
    <w:rsid w:val="00E5665C"/>
    <w:rsid w:val="00EF62D5"/>
    <w:rsid w:val="00F63C92"/>
    <w:rsid w:val="00F657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846464"/>
  <w14:defaultImageDpi w14:val="330"/>
  <w15:docId w15:val="{EDF7AB5F-9A87-42CD-9370-F1405FA9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F0A12"/>
    <w:pPr>
      <w:spacing w:line="360" w:lineRule="auto"/>
      <w:ind w:firstLineChars="200" w:firstLine="200"/>
    </w:pPr>
  </w:style>
  <w:style w:type="paragraph" w:styleId="1">
    <w:name w:val="heading 1"/>
    <w:basedOn w:val="a1"/>
    <w:next w:val="a1"/>
    <w:link w:val="10"/>
    <w:uiPriority w:val="9"/>
    <w:qFormat/>
    <w:rsid w:val="004F0A12"/>
    <w:pPr>
      <w:keepNext/>
      <w:keepLines/>
      <w:spacing w:before="480" w:after="0"/>
      <w:outlineLvl w:val="0"/>
    </w:pPr>
    <w:rPr>
      <w:rFonts w:asciiTheme="majorHAnsi" w:eastAsiaTheme="majorEastAsia" w:hAnsiTheme="majorHAnsi" w:cstheme="majorBidi"/>
      <w:b/>
      <w:bCs/>
      <w:sz w:val="28"/>
      <w:szCs w:val="28"/>
    </w:rPr>
  </w:style>
  <w:style w:type="paragraph" w:styleId="21">
    <w:name w:val="heading 2"/>
    <w:basedOn w:val="a1"/>
    <w:next w:val="a1"/>
    <w:link w:val="22"/>
    <w:uiPriority w:val="9"/>
    <w:unhideWhenUsed/>
    <w:qFormat/>
    <w:rsid w:val="004F0A12"/>
    <w:pPr>
      <w:keepNext/>
      <w:keepLines/>
      <w:spacing w:before="200" w:after="0"/>
      <w:outlineLvl w:val="1"/>
    </w:pPr>
    <w:rPr>
      <w:rFonts w:asciiTheme="majorHAnsi" w:eastAsiaTheme="majorEastAsia" w:hAnsiTheme="majorHAnsi" w:cstheme="majorBidi"/>
      <w:b/>
      <w:bCs/>
      <w:sz w:val="26"/>
      <w:szCs w:val="26"/>
    </w:rPr>
  </w:style>
  <w:style w:type="paragraph" w:styleId="31">
    <w:name w:val="heading 3"/>
    <w:basedOn w:val="a1"/>
    <w:next w:val="a1"/>
    <w:link w:val="32"/>
    <w:uiPriority w:val="9"/>
    <w:unhideWhenUsed/>
    <w:qFormat/>
    <w:rsid w:val="004F0A12"/>
    <w:pPr>
      <w:keepNext/>
      <w:keepLines/>
      <w:spacing w:before="200" w:after="0"/>
      <w:outlineLvl w:val="2"/>
    </w:pPr>
    <w:rPr>
      <w:rFonts w:asciiTheme="majorHAnsi" w:eastAsiaTheme="majorEastAsia" w:hAnsiTheme="majorHAnsi" w:cstheme="majorBidi"/>
      <w:b/>
      <w:bCs/>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141930"/>
    <w:pPr>
      <w:spacing w:after="0" w:line="240" w:lineRule="auto"/>
      <w:jc w:val="center"/>
    </w:pPr>
    <w:rPr>
      <w:sz w:val="18"/>
    </w:rPr>
  </w:style>
  <w:style w:type="character" w:customStyle="1" w:styleId="10">
    <w:name w:val="标题 1 字符"/>
    <w:basedOn w:val="a2"/>
    <w:link w:val="1"/>
    <w:uiPriority w:val="9"/>
    <w:rsid w:val="004F0A12"/>
    <w:rPr>
      <w:rFonts w:asciiTheme="majorHAnsi" w:eastAsiaTheme="majorEastAsia" w:hAnsiTheme="majorHAnsi" w:cstheme="majorBidi"/>
      <w:b/>
      <w:bCs/>
      <w:sz w:val="28"/>
      <w:szCs w:val="28"/>
    </w:rPr>
  </w:style>
  <w:style w:type="character" w:customStyle="1" w:styleId="22">
    <w:name w:val="标题 2 字符"/>
    <w:basedOn w:val="a2"/>
    <w:link w:val="21"/>
    <w:uiPriority w:val="9"/>
    <w:rsid w:val="004F0A12"/>
    <w:rPr>
      <w:rFonts w:asciiTheme="majorHAnsi" w:eastAsiaTheme="majorEastAsia" w:hAnsiTheme="majorHAnsi" w:cstheme="majorBidi"/>
      <w:b/>
      <w:bCs/>
      <w:sz w:val="26"/>
      <w:szCs w:val="26"/>
    </w:rPr>
  </w:style>
  <w:style w:type="character" w:customStyle="1" w:styleId="32">
    <w:name w:val="标题 3 字符"/>
    <w:basedOn w:val="a2"/>
    <w:link w:val="31"/>
    <w:uiPriority w:val="9"/>
    <w:rsid w:val="004F0A12"/>
    <w:rPr>
      <w:rFonts w:asciiTheme="majorHAnsi" w:eastAsiaTheme="majorEastAsia" w:hAnsiTheme="majorHAnsi" w:cstheme="majorBidi"/>
      <w:b/>
      <w:bCs/>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ind w:firstLineChars="200" w:firstLine="200"/>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9">
    <w:name w:val="Normal (Web)"/>
    <w:basedOn w:val="a1"/>
    <w:uiPriority w:val="99"/>
    <w:semiHidden/>
    <w:unhideWhenUsed/>
    <w:rsid w:val="008D0BB8"/>
    <w:pPr>
      <w:spacing w:before="100" w:beforeAutospacing="1" w:after="100" w:afterAutospacing="1" w:line="240" w:lineRule="auto"/>
      <w:ind w:firstLineChars="0" w:firstLine="0"/>
    </w:pPr>
    <w:rPr>
      <w:rFonts w:ascii="宋体" w:eastAsia="宋体" w:hAnsi="宋体" w:cs="宋体"/>
      <w:sz w:val="24"/>
      <w:szCs w:val="24"/>
      <w:lang w:eastAsia="zh-CN"/>
    </w:rPr>
  </w:style>
  <w:style w:type="table" w:styleId="affa">
    <w:name w:val="Grid Table Light"/>
    <w:basedOn w:val="a3"/>
    <w:uiPriority w:val="99"/>
    <w:rsid w:val="008D0B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4">
    <w:name w:val="Plain Table 1"/>
    <w:basedOn w:val="a3"/>
    <w:uiPriority w:val="99"/>
    <w:rsid w:val="008D0B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2">
    <w:name w:val="Grid Table 2 Accent 1"/>
    <w:basedOn w:val="a3"/>
    <w:uiPriority w:val="47"/>
    <w:rsid w:val="008D0BB8"/>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
    <w:name w:val="Grid Table 4 Accent 1"/>
    <w:basedOn w:val="a3"/>
    <w:uiPriority w:val="49"/>
    <w:rsid w:val="008D0B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sd-citation-citationid">
    <w:name w:val="cosd-citation-citationid"/>
    <w:basedOn w:val="a2"/>
    <w:rsid w:val="004F5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43536">
      <w:bodyDiv w:val="1"/>
      <w:marLeft w:val="0"/>
      <w:marRight w:val="0"/>
      <w:marTop w:val="0"/>
      <w:marBottom w:val="0"/>
      <w:divBdr>
        <w:top w:val="none" w:sz="0" w:space="0" w:color="auto"/>
        <w:left w:val="none" w:sz="0" w:space="0" w:color="auto"/>
        <w:bottom w:val="none" w:sz="0" w:space="0" w:color="auto"/>
        <w:right w:val="none" w:sz="0" w:space="0" w:color="auto"/>
      </w:divBdr>
    </w:div>
    <w:div w:id="167143016">
      <w:bodyDiv w:val="1"/>
      <w:marLeft w:val="0"/>
      <w:marRight w:val="0"/>
      <w:marTop w:val="0"/>
      <w:marBottom w:val="0"/>
      <w:divBdr>
        <w:top w:val="none" w:sz="0" w:space="0" w:color="auto"/>
        <w:left w:val="none" w:sz="0" w:space="0" w:color="auto"/>
        <w:bottom w:val="none" w:sz="0" w:space="0" w:color="auto"/>
        <w:right w:val="none" w:sz="0" w:space="0" w:color="auto"/>
      </w:divBdr>
      <w:divsChild>
        <w:div w:id="1103767030">
          <w:marLeft w:val="0"/>
          <w:marRight w:val="0"/>
          <w:marTop w:val="0"/>
          <w:marBottom w:val="0"/>
          <w:divBdr>
            <w:top w:val="none" w:sz="0" w:space="0" w:color="auto"/>
            <w:left w:val="none" w:sz="0" w:space="0" w:color="auto"/>
            <w:bottom w:val="none" w:sz="0" w:space="0" w:color="auto"/>
            <w:right w:val="none" w:sz="0" w:space="0" w:color="auto"/>
          </w:divBdr>
          <w:divsChild>
            <w:div w:id="507018211">
              <w:marLeft w:val="0"/>
              <w:marRight w:val="0"/>
              <w:marTop w:val="0"/>
              <w:marBottom w:val="0"/>
              <w:divBdr>
                <w:top w:val="none" w:sz="0" w:space="0" w:color="auto"/>
                <w:left w:val="none" w:sz="0" w:space="0" w:color="auto"/>
                <w:bottom w:val="none" w:sz="0" w:space="0" w:color="auto"/>
                <w:right w:val="none" w:sz="0" w:space="0" w:color="auto"/>
              </w:divBdr>
            </w:div>
          </w:divsChild>
        </w:div>
        <w:div w:id="1627396355">
          <w:marLeft w:val="0"/>
          <w:marRight w:val="0"/>
          <w:marTop w:val="0"/>
          <w:marBottom w:val="0"/>
          <w:divBdr>
            <w:top w:val="none" w:sz="0" w:space="0" w:color="auto"/>
            <w:left w:val="none" w:sz="0" w:space="0" w:color="auto"/>
            <w:bottom w:val="none" w:sz="0" w:space="0" w:color="auto"/>
            <w:right w:val="none" w:sz="0" w:space="0" w:color="auto"/>
          </w:divBdr>
          <w:divsChild>
            <w:div w:id="15471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4533">
      <w:bodyDiv w:val="1"/>
      <w:marLeft w:val="0"/>
      <w:marRight w:val="0"/>
      <w:marTop w:val="0"/>
      <w:marBottom w:val="0"/>
      <w:divBdr>
        <w:top w:val="none" w:sz="0" w:space="0" w:color="auto"/>
        <w:left w:val="none" w:sz="0" w:space="0" w:color="auto"/>
        <w:bottom w:val="none" w:sz="0" w:space="0" w:color="auto"/>
        <w:right w:val="none" w:sz="0" w:space="0" w:color="auto"/>
      </w:divBdr>
      <w:divsChild>
        <w:div w:id="197818734">
          <w:marLeft w:val="0"/>
          <w:marRight w:val="0"/>
          <w:marTop w:val="0"/>
          <w:marBottom w:val="0"/>
          <w:divBdr>
            <w:top w:val="none" w:sz="0" w:space="0" w:color="auto"/>
            <w:left w:val="none" w:sz="0" w:space="0" w:color="auto"/>
            <w:bottom w:val="none" w:sz="0" w:space="0" w:color="auto"/>
            <w:right w:val="none" w:sz="0" w:space="0" w:color="auto"/>
          </w:divBdr>
          <w:divsChild>
            <w:div w:id="1161311186">
              <w:marLeft w:val="0"/>
              <w:marRight w:val="0"/>
              <w:marTop w:val="0"/>
              <w:marBottom w:val="0"/>
              <w:divBdr>
                <w:top w:val="none" w:sz="0" w:space="0" w:color="auto"/>
                <w:left w:val="none" w:sz="0" w:space="0" w:color="auto"/>
                <w:bottom w:val="none" w:sz="0" w:space="0" w:color="auto"/>
                <w:right w:val="none" w:sz="0" w:space="0" w:color="auto"/>
              </w:divBdr>
            </w:div>
          </w:divsChild>
        </w:div>
        <w:div w:id="1356350277">
          <w:marLeft w:val="0"/>
          <w:marRight w:val="0"/>
          <w:marTop w:val="0"/>
          <w:marBottom w:val="0"/>
          <w:divBdr>
            <w:top w:val="none" w:sz="0" w:space="0" w:color="auto"/>
            <w:left w:val="none" w:sz="0" w:space="0" w:color="auto"/>
            <w:bottom w:val="none" w:sz="0" w:space="0" w:color="auto"/>
            <w:right w:val="none" w:sz="0" w:space="0" w:color="auto"/>
          </w:divBdr>
          <w:divsChild>
            <w:div w:id="2963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3582">
      <w:bodyDiv w:val="1"/>
      <w:marLeft w:val="0"/>
      <w:marRight w:val="0"/>
      <w:marTop w:val="0"/>
      <w:marBottom w:val="0"/>
      <w:divBdr>
        <w:top w:val="none" w:sz="0" w:space="0" w:color="auto"/>
        <w:left w:val="none" w:sz="0" w:space="0" w:color="auto"/>
        <w:bottom w:val="none" w:sz="0" w:space="0" w:color="auto"/>
        <w:right w:val="none" w:sz="0" w:space="0" w:color="auto"/>
      </w:divBdr>
      <w:divsChild>
        <w:div w:id="965350455">
          <w:marLeft w:val="0"/>
          <w:marRight w:val="0"/>
          <w:marTop w:val="0"/>
          <w:marBottom w:val="0"/>
          <w:divBdr>
            <w:top w:val="none" w:sz="0" w:space="0" w:color="auto"/>
            <w:left w:val="none" w:sz="0" w:space="0" w:color="auto"/>
            <w:bottom w:val="none" w:sz="0" w:space="0" w:color="auto"/>
            <w:right w:val="none" w:sz="0" w:space="0" w:color="auto"/>
          </w:divBdr>
          <w:divsChild>
            <w:div w:id="1368405215">
              <w:marLeft w:val="0"/>
              <w:marRight w:val="0"/>
              <w:marTop w:val="0"/>
              <w:marBottom w:val="0"/>
              <w:divBdr>
                <w:top w:val="none" w:sz="0" w:space="0" w:color="auto"/>
                <w:left w:val="none" w:sz="0" w:space="0" w:color="auto"/>
                <w:bottom w:val="none" w:sz="0" w:space="0" w:color="auto"/>
                <w:right w:val="none" w:sz="0" w:space="0" w:color="auto"/>
              </w:divBdr>
            </w:div>
          </w:divsChild>
        </w:div>
        <w:div w:id="1110588632">
          <w:marLeft w:val="0"/>
          <w:marRight w:val="0"/>
          <w:marTop w:val="0"/>
          <w:marBottom w:val="0"/>
          <w:divBdr>
            <w:top w:val="none" w:sz="0" w:space="0" w:color="auto"/>
            <w:left w:val="none" w:sz="0" w:space="0" w:color="auto"/>
            <w:bottom w:val="none" w:sz="0" w:space="0" w:color="auto"/>
            <w:right w:val="none" w:sz="0" w:space="0" w:color="auto"/>
          </w:divBdr>
          <w:divsChild>
            <w:div w:id="17878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5008">
      <w:bodyDiv w:val="1"/>
      <w:marLeft w:val="0"/>
      <w:marRight w:val="0"/>
      <w:marTop w:val="0"/>
      <w:marBottom w:val="0"/>
      <w:divBdr>
        <w:top w:val="none" w:sz="0" w:space="0" w:color="auto"/>
        <w:left w:val="none" w:sz="0" w:space="0" w:color="auto"/>
        <w:bottom w:val="none" w:sz="0" w:space="0" w:color="auto"/>
        <w:right w:val="none" w:sz="0" w:space="0" w:color="auto"/>
      </w:divBdr>
      <w:divsChild>
        <w:div w:id="195119846">
          <w:marLeft w:val="0"/>
          <w:marRight w:val="0"/>
          <w:marTop w:val="0"/>
          <w:marBottom w:val="0"/>
          <w:divBdr>
            <w:top w:val="none" w:sz="0" w:space="0" w:color="auto"/>
            <w:left w:val="none" w:sz="0" w:space="0" w:color="auto"/>
            <w:bottom w:val="none" w:sz="0" w:space="0" w:color="auto"/>
            <w:right w:val="none" w:sz="0" w:space="0" w:color="auto"/>
          </w:divBdr>
        </w:div>
      </w:divsChild>
    </w:div>
    <w:div w:id="1172404667">
      <w:bodyDiv w:val="1"/>
      <w:marLeft w:val="0"/>
      <w:marRight w:val="0"/>
      <w:marTop w:val="0"/>
      <w:marBottom w:val="0"/>
      <w:divBdr>
        <w:top w:val="none" w:sz="0" w:space="0" w:color="auto"/>
        <w:left w:val="none" w:sz="0" w:space="0" w:color="auto"/>
        <w:bottom w:val="none" w:sz="0" w:space="0" w:color="auto"/>
        <w:right w:val="none" w:sz="0" w:space="0" w:color="auto"/>
      </w:divBdr>
      <w:divsChild>
        <w:div w:id="1695577104">
          <w:marLeft w:val="0"/>
          <w:marRight w:val="0"/>
          <w:marTop w:val="0"/>
          <w:marBottom w:val="0"/>
          <w:divBdr>
            <w:top w:val="none" w:sz="0" w:space="0" w:color="auto"/>
            <w:left w:val="none" w:sz="0" w:space="0" w:color="auto"/>
            <w:bottom w:val="none" w:sz="0" w:space="0" w:color="auto"/>
            <w:right w:val="none" w:sz="0" w:space="0" w:color="auto"/>
          </w:divBdr>
        </w:div>
      </w:divsChild>
    </w:div>
    <w:div w:id="1238200815">
      <w:bodyDiv w:val="1"/>
      <w:marLeft w:val="0"/>
      <w:marRight w:val="0"/>
      <w:marTop w:val="0"/>
      <w:marBottom w:val="0"/>
      <w:divBdr>
        <w:top w:val="none" w:sz="0" w:space="0" w:color="auto"/>
        <w:left w:val="none" w:sz="0" w:space="0" w:color="auto"/>
        <w:bottom w:val="none" w:sz="0" w:space="0" w:color="auto"/>
        <w:right w:val="none" w:sz="0" w:space="0" w:color="auto"/>
      </w:divBdr>
      <w:divsChild>
        <w:div w:id="349920481">
          <w:marLeft w:val="0"/>
          <w:marRight w:val="0"/>
          <w:marTop w:val="0"/>
          <w:marBottom w:val="0"/>
          <w:divBdr>
            <w:top w:val="none" w:sz="0" w:space="0" w:color="auto"/>
            <w:left w:val="none" w:sz="0" w:space="0" w:color="auto"/>
            <w:bottom w:val="none" w:sz="0" w:space="0" w:color="auto"/>
            <w:right w:val="none" w:sz="0" w:space="0" w:color="auto"/>
          </w:divBdr>
          <w:divsChild>
            <w:div w:id="1223364739">
              <w:marLeft w:val="0"/>
              <w:marRight w:val="0"/>
              <w:marTop w:val="0"/>
              <w:marBottom w:val="0"/>
              <w:divBdr>
                <w:top w:val="none" w:sz="0" w:space="0" w:color="auto"/>
                <w:left w:val="none" w:sz="0" w:space="0" w:color="auto"/>
                <w:bottom w:val="none" w:sz="0" w:space="0" w:color="auto"/>
                <w:right w:val="none" w:sz="0" w:space="0" w:color="auto"/>
              </w:divBdr>
            </w:div>
          </w:divsChild>
        </w:div>
        <w:div w:id="620959464">
          <w:marLeft w:val="0"/>
          <w:marRight w:val="0"/>
          <w:marTop w:val="0"/>
          <w:marBottom w:val="0"/>
          <w:divBdr>
            <w:top w:val="none" w:sz="0" w:space="0" w:color="auto"/>
            <w:left w:val="none" w:sz="0" w:space="0" w:color="auto"/>
            <w:bottom w:val="none" w:sz="0" w:space="0" w:color="auto"/>
            <w:right w:val="none" w:sz="0" w:space="0" w:color="auto"/>
          </w:divBdr>
          <w:divsChild>
            <w:div w:id="9998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1637">
      <w:bodyDiv w:val="1"/>
      <w:marLeft w:val="0"/>
      <w:marRight w:val="0"/>
      <w:marTop w:val="0"/>
      <w:marBottom w:val="0"/>
      <w:divBdr>
        <w:top w:val="none" w:sz="0" w:space="0" w:color="auto"/>
        <w:left w:val="none" w:sz="0" w:space="0" w:color="auto"/>
        <w:bottom w:val="none" w:sz="0" w:space="0" w:color="auto"/>
        <w:right w:val="none" w:sz="0" w:space="0" w:color="auto"/>
      </w:divBdr>
    </w:div>
    <w:div w:id="1679456712">
      <w:bodyDiv w:val="1"/>
      <w:marLeft w:val="0"/>
      <w:marRight w:val="0"/>
      <w:marTop w:val="0"/>
      <w:marBottom w:val="0"/>
      <w:divBdr>
        <w:top w:val="none" w:sz="0" w:space="0" w:color="auto"/>
        <w:left w:val="none" w:sz="0" w:space="0" w:color="auto"/>
        <w:bottom w:val="none" w:sz="0" w:space="0" w:color="auto"/>
        <w:right w:val="none" w:sz="0" w:space="0" w:color="auto"/>
      </w:divBdr>
      <w:divsChild>
        <w:div w:id="1745224814">
          <w:marLeft w:val="0"/>
          <w:marRight w:val="0"/>
          <w:marTop w:val="0"/>
          <w:marBottom w:val="0"/>
          <w:divBdr>
            <w:top w:val="none" w:sz="0" w:space="0" w:color="auto"/>
            <w:left w:val="none" w:sz="0" w:space="0" w:color="auto"/>
            <w:bottom w:val="none" w:sz="0" w:space="0" w:color="auto"/>
            <w:right w:val="none" w:sz="0" w:space="0" w:color="auto"/>
          </w:divBdr>
          <w:divsChild>
            <w:div w:id="524683710">
              <w:marLeft w:val="0"/>
              <w:marRight w:val="0"/>
              <w:marTop w:val="0"/>
              <w:marBottom w:val="0"/>
              <w:divBdr>
                <w:top w:val="none" w:sz="0" w:space="0" w:color="auto"/>
                <w:left w:val="none" w:sz="0" w:space="0" w:color="auto"/>
                <w:bottom w:val="none" w:sz="0" w:space="0" w:color="auto"/>
                <w:right w:val="none" w:sz="0" w:space="0" w:color="auto"/>
              </w:divBdr>
            </w:div>
          </w:divsChild>
        </w:div>
        <w:div w:id="1947540968">
          <w:marLeft w:val="0"/>
          <w:marRight w:val="0"/>
          <w:marTop w:val="0"/>
          <w:marBottom w:val="0"/>
          <w:divBdr>
            <w:top w:val="none" w:sz="0" w:space="0" w:color="auto"/>
            <w:left w:val="none" w:sz="0" w:space="0" w:color="auto"/>
            <w:bottom w:val="none" w:sz="0" w:space="0" w:color="auto"/>
            <w:right w:val="none" w:sz="0" w:space="0" w:color="auto"/>
          </w:divBdr>
          <w:divsChild>
            <w:div w:id="20417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6622">
      <w:bodyDiv w:val="1"/>
      <w:marLeft w:val="0"/>
      <w:marRight w:val="0"/>
      <w:marTop w:val="0"/>
      <w:marBottom w:val="0"/>
      <w:divBdr>
        <w:top w:val="none" w:sz="0" w:space="0" w:color="auto"/>
        <w:left w:val="none" w:sz="0" w:space="0" w:color="auto"/>
        <w:bottom w:val="none" w:sz="0" w:space="0" w:color="auto"/>
        <w:right w:val="none" w:sz="0" w:space="0" w:color="auto"/>
      </w:divBdr>
    </w:div>
    <w:div w:id="2109620118">
      <w:bodyDiv w:val="1"/>
      <w:marLeft w:val="0"/>
      <w:marRight w:val="0"/>
      <w:marTop w:val="0"/>
      <w:marBottom w:val="0"/>
      <w:divBdr>
        <w:top w:val="none" w:sz="0" w:space="0" w:color="auto"/>
        <w:left w:val="none" w:sz="0" w:space="0" w:color="auto"/>
        <w:bottom w:val="none" w:sz="0" w:space="0" w:color="auto"/>
        <w:right w:val="none" w:sz="0" w:space="0" w:color="auto"/>
      </w:divBdr>
      <w:divsChild>
        <w:div w:id="1151947931">
          <w:marLeft w:val="0"/>
          <w:marRight w:val="0"/>
          <w:marTop w:val="0"/>
          <w:marBottom w:val="0"/>
          <w:divBdr>
            <w:top w:val="none" w:sz="0" w:space="0" w:color="auto"/>
            <w:left w:val="none" w:sz="0" w:space="0" w:color="auto"/>
            <w:bottom w:val="none" w:sz="0" w:space="0" w:color="auto"/>
            <w:right w:val="none" w:sz="0" w:space="0" w:color="auto"/>
          </w:divBdr>
          <w:divsChild>
            <w:div w:id="1586720357">
              <w:marLeft w:val="0"/>
              <w:marRight w:val="0"/>
              <w:marTop w:val="0"/>
              <w:marBottom w:val="0"/>
              <w:divBdr>
                <w:top w:val="none" w:sz="0" w:space="0" w:color="auto"/>
                <w:left w:val="none" w:sz="0" w:space="0" w:color="auto"/>
                <w:bottom w:val="none" w:sz="0" w:space="0" w:color="auto"/>
                <w:right w:val="none" w:sz="0" w:space="0" w:color="auto"/>
              </w:divBdr>
            </w:div>
          </w:divsChild>
        </w:div>
        <w:div w:id="1305429460">
          <w:marLeft w:val="0"/>
          <w:marRight w:val="0"/>
          <w:marTop w:val="0"/>
          <w:marBottom w:val="0"/>
          <w:divBdr>
            <w:top w:val="none" w:sz="0" w:space="0" w:color="auto"/>
            <w:left w:val="none" w:sz="0" w:space="0" w:color="auto"/>
            <w:bottom w:val="none" w:sz="0" w:space="0" w:color="auto"/>
            <w:right w:val="none" w:sz="0" w:space="0" w:color="auto"/>
          </w:divBdr>
          <w:divsChild>
            <w:div w:id="18761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48D25-B524-4887-9AAC-1E8C154D7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梁积峰</cp:lastModifiedBy>
  <cp:revision>6</cp:revision>
  <dcterms:created xsi:type="dcterms:W3CDTF">2025-06-12T05:44:00Z</dcterms:created>
  <dcterms:modified xsi:type="dcterms:W3CDTF">2025-06-12T06:02:00Z</dcterms:modified>
  <cp:category/>
</cp:coreProperties>
</file>